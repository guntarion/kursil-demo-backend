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Handouts Document</w:t>
      </w:r>
    </w:p>
    <w:p>
      <w:pPr>
        <w:pStyle w:val="Heading1"/>
      </w:pPr>
      <w:r>
        <w:t>Introduction to Data Science in Power Generation</w:t>
      </w:r>
    </w:p>
    <w:p>
      <w:pPr>
        <w:pStyle w:val="Heading2"/>
      </w:pPr>
      <w:r>
        <w:t>Overview of Data Science and Its Significance in the Energy Industry</w:t>
      </w:r>
    </w:p>
    <w:p>
      <w:r>
        <w:t xml:space="preserve">Data science is an interdisciplinary field that combines statistics, computer science, and domain-specific expertise to extract meaningful insights from vast and complex datasets. In the energy sector, this means harnessing data to drive decision-making processes, optimize operations, and enhance overall performance. As the energy industry faces increasing pressures for efficiency and sustainability, data-driven decision-making has become vital. With the ability to analyze trends, forecast demand, and identify inefficiencies, organizations can not only improve their operational efficiency but also make informed choices that align with broader goals, such as reducing carbon footprints and enhancing resource management. </w:t>
      </w:r>
    </w:p>
    <w:p>
      <w:r>
        <w:t>Data science plays a crucial role in optimizing power generation, allowing companies to streamline operations and reduce costs effectively. Techniques such as resource allocation and load balancing are essential components of optimization. For instance, through data analytics, energy companies can analyze historical demand patterns and weather forecasts to allocate resources more efficiently among various power generation units. By doing so, companies can ensure they are not over-producing electricity, thereby saving on fuel and operational costs.</w:t>
      </w:r>
    </w:p>
    <w:p>
      <w:r>
        <w:t>Operational safety and risk management in power plants is another area where data science makes a significant impact. Predictive analytics can be employed to foresee potential equipment failures before they occur. Through the analysis of historical data, machine learning algorithms can identify patterns and anomalies that indicate an impending failure, allowing maintenance teams to address issues proactively. By catching potential problems early, companies can avoid costly outages, enhance safety metrics, and protect workers' lives.</w:t>
      </w:r>
    </w:p>
    <w:p>
      <w:r>
        <w:t>The energy industry is continuously evolving, and several current trends illustrate the growing integration of data science. Machine learning algorithms are being widely adopted for predictive maintenance, helping to anticipate equipment malfunctions and schedule repairs ahead of time. Additionally, AI-driven energy management systems are becoming commonplace in monitoring energy consumption patterns, leading to smarter energy distribution and enhanced efficiency.</w:t>
      </w:r>
    </w:p>
    <w:p>
      <w:r>
        <w:t>Smart grids exemplify how data science is revolutionizing energy delivery. These advanced systems leverage data science to monitor energy flow in real-time, predict demand fluctuations, and integrate renewable energy sources more effectively. The smart grid technology enhances the reliability and sustainability of energy distribution, ensuring that supply meets demand while minimizing waste.</w:t>
      </w:r>
    </w:p>
    <w:p>
      <w:r>
        <w:t xml:space="preserve">To illustrate the transformative impact of data analytics in the energy sector, consider a case study involving a major power plant that implemented data-driven strategies for enhancing equipment reliability. </w:t>
      </w:r>
    </w:p>
    <w:p>
      <w:r>
        <w:t>In this case, the plant began by installing sensors on critical machinery to collect operation data. Advanced data analysis techniques identified patterns associated with equipment wear and potential failure points. By implementing predictive maintenance schedules based on these insights, the plant could reduce unplanned downtime by 30%, resulting in significant cost savings and increased operational efficiency.</w:t>
      </w:r>
    </w:p>
    <w:p>
      <w:r>
        <w:t>Another area where data science shines is in energy forecasting and load prediction. Accurate forecasts help operators maintain grid stability by balancing the supply of power with consumer demand. This capability supports better energy distribution strategies, ensuring resources are allocated efficiently during peak demand periods.</w:t>
      </w:r>
    </w:p>
    <w:p>
      <w:r>
        <w:t>While the potential of data science in the energy sector is vast, several challenges must be addressed. Data quality is paramount; inaccuracies or incomplete data can skew results and lead to poor decision-making. Additionally, integrating new data science solutions with existing systems can pose technical challenges, requiring significant investment and training.</w:t>
      </w:r>
    </w:p>
    <w:p>
      <w:r>
        <w:t>Ethical considerations regarding data usage also arise, particularly concerning consumer data. Energy companies must be diligent about protecting sensitive information, ensuring robust data privacy practices are in place. Furthermore, decision-making processes that leverage data should be transparent, addressing potential biases that could impact energy pricing and accessibility.</w:t>
      </w:r>
    </w:p>
    <w:p>
      <w:r>
        <w:t>This overview reinforces that data science is instrumental in shaping the future of the energy industry. By optimizing operations, enhancing safety, and facilitating real-time decision-making, data science has already begun to transform the sector's landscape. Looking forward, we can expect to see continued advancements with enhanced AI capabilities that will further refine energy management processes, promote sustainability, and improve operational efficiency.</w:t>
      </w:r>
    </w:p>
    <w:p>
      <w:r>
        <w:t>As PLN Persero employees, understanding the significance of data science empowers you to contribute actively to discussions and initiatives in this rapidly evolving field. By appreciating the role data science plays in driving innovation and efficiency, you can become advocates for embracing data-driven strategies that support PLN’s mission and vision in the energy sector.</w:t>
      </w:r>
    </w:p>
    <w:p>
      <w:r>
        <w:br w:type="page"/>
      </w:r>
    </w:p>
    <w:p>
      <w:pPr>
        <w:pStyle w:val="Heading1"/>
      </w:pPr>
      <w:r>
        <w:t>Introduction to Data Science in Power Generation</w:t>
      </w:r>
    </w:p>
    <w:p>
      <w:pPr>
        <w:pStyle w:val="Heading2"/>
      </w:pPr>
      <w:r>
        <w:t>Data Types: Structured vs Unstructured Data</w:t>
      </w:r>
    </w:p>
    <w:p>
      <w:r>
        <w:t>To provide PLN Persero employees with a clear understanding of the two primary data types—structured and unstructured data—highlighting their relevance and application within the electricity and energy sectors.</w:t>
      </w:r>
    </w:p>
    <w:p>
      <w:pPr>
        <w:pStyle w:val="Heading3"/>
      </w:pPr>
      <w:r>
        <w:t>Define Structured Data</w:t>
      </w:r>
    </w:p>
    <w:p>
      <w:r>
        <w:t>Structured data is highly organized information that can be easily analyzed and searched. It is formatted in rows and columns, similar to a spreadsheet or database. Each data point has a specific attribute that makes it easy to access using database management tools. Within the electricity industry, structured data is vital for operational settings where efficiency, accuracy, and clarity are paramount. For example, meticulous records of energy production figures allow for effective forecasting and resource allocation.</w:t>
      </w:r>
    </w:p>
    <w:p>
      <w:pPr>
        <w:pStyle w:val="Heading3"/>
      </w:pPr>
      <w:r>
        <w:t>Define Unstructured Data</w:t>
      </w:r>
    </w:p>
    <w:p>
      <w:r>
        <w:t>In contrast, unstructured data is information that lacks a predefined format. This category includes a wide array of data types such as text documents, images, audio clips, videos, and even social media posts. While unstructured data poses more challenges for organization and analysis, it is increasingly being recognized for its potential to uncover critical insights that traditional datasets might not reveal. In the energy sector, unstructured data is invaluable—for instance, it can provide context around stakeholder sentiment and regulatory changes.</w:t>
      </w:r>
    </w:p>
    <w:p>
      <w:pPr>
        <w:pStyle w:val="Heading3"/>
      </w:pPr>
      <w:r>
        <w:t>Characteristics of Structured Data</w:t>
      </w:r>
    </w:p>
    <w:p>
      <w:pPr>
        <w:pStyle w:val="ListBullet"/>
      </w:pPr>
      <w:r>
        <w:t xml:space="preserve">Precision and Consistency: Structured data is characterized by its accuracy, as each data point fits into a specific format. </w:t>
      </w:r>
    </w:p>
    <w:p>
      <w:pPr>
        <w:pStyle w:val="ListBullet"/>
      </w:pPr>
      <w:r>
        <w:t>Scalability: Easily expandable as organizations grow and data needs evolve.</w:t>
      </w:r>
    </w:p>
    <w:p>
      <w:pPr>
        <w:pStyle w:val="ListBullet"/>
      </w:pPr>
      <w:r>
        <w:t>Ease of Data Entry: Standardized formats make data entry straightforward and reduce errors.</w:t>
      </w:r>
    </w:p>
    <w:p>
      <w:r>
        <w:rPr>
          <w:b/>
        </w:rPr>
        <w:t>Sources of Structured Data in Power Generation</w:t>
      </w:r>
      <w:r>
        <w:t>:</w:t>
        <w:br/>
        <w:t>- Sensor outputs continuously measuring voltage, current, and other performance indicators.</w:t>
        <w:br/>
        <w:t>- Operational logs tracking data points at power generation facilities.</w:t>
        <w:br/>
        <w:t>- Databases storing performance metrics, enabling comparisons and efficiency evaluations.</w:t>
      </w:r>
    </w:p>
    <w:p>
      <w:pPr>
        <w:pStyle w:val="Heading3"/>
      </w:pPr>
      <w:r>
        <w:t>Characteristics of Unstructured Data</w:t>
      </w:r>
    </w:p>
    <w:p>
      <w:pPr>
        <w:pStyle w:val="ListBullet"/>
      </w:pPr>
      <w:r>
        <w:t>Diverse Nature: Comprises various formats, which can be challenging to categorize and analyze.</w:t>
      </w:r>
    </w:p>
    <w:p>
      <w:pPr>
        <w:pStyle w:val="ListBullet"/>
      </w:pPr>
      <w:r>
        <w:t>Volume and Complexity: Often significantly larger in volume, making storage and retrieval more challenging.</w:t>
      </w:r>
    </w:p>
    <w:p>
      <w:r>
        <w:rPr>
          <w:b/>
        </w:rPr>
        <w:t>Sources of Unstructured Data in the Energy Sector</w:t>
      </w:r>
      <w:r>
        <w:t>:</w:t>
        <w:br/>
        <w:t>- Stakeholder feedback in the form of emails and surveys.</w:t>
        <w:br/>
        <w:t>- Regulatory documents that provide crucial compliance information.</w:t>
        <w:br/>
        <w:t>- Market reports that capture industry trends and forecasts.</w:t>
      </w:r>
    </w:p>
    <w:p>
      <w:pPr>
        <w:pStyle w:val="Heading3"/>
      </w:pPr>
      <w:r>
        <w:t>Examples of Structured Data</w:t>
      </w:r>
    </w:p>
    <w:p>
      <w:pPr>
        <w:pStyle w:val="ListBullet"/>
      </w:pPr>
      <w:r>
        <w:t>Sensor Data: Data collected from transmission lines, such as real-time voltage and current readings, facilitates instantaneous decision-making.</w:t>
      </w:r>
    </w:p>
    <w:p>
      <w:pPr>
        <w:pStyle w:val="ListBullet"/>
      </w:pPr>
      <w:r>
        <w:t>Operational Metrics: Performance indications from turbines focus on efficiency and output levels, contributing to performance monitoring.</w:t>
      </w:r>
    </w:p>
    <w:p>
      <w:pPr>
        <w:pStyle w:val="ListBullet"/>
      </w:pPr>
      <w:r>
        <w:t>Historical Performance Records: Documentation from power plants can be analyzed to identify trends and improve future operations.</w:t>
      </w:r>
    </w:p>
    <w:p>
      <w:pPr>
        <w:pStyle w:val="Heading3"/>
      </w:pPr>
      <w:r>
        <w:t>Examples of Unstructured Data</w:t>
      </w:r>
    </w:p>
    <w:p>
      <w:pPr>
        <w:pStyle w:val="ListBullet"/>
      </w:pPr>
      <w:r>
        <w:t>Maintenance Logs: Detailed technician inputs that provide insights into equipment status, which may go beyond predefined metrics.</w:t>
      </w:r>
    </w:p>
    <w:p>
      <w:pPr>
        <w:pStyle w:val="ListBullet"/>
      </w:pPr>
      <w:r>
        <w:t>Social Media Sentiment: Analysis of user-generated content concerning PLN’s service delivery that can influence decision-making.</w:t>
      </w:r>
    </w:p>
    <w:p>
      <w:pPr>
        <w:pStyle w:val="ListBullet"/>
      </w:pPr>
      <w:r>
        <w:t>Multimedia Documentation: Videos of safety inspections highlight processes that require improvements, diversifying feedback methods.</w:t>
      </w:r>
    </w:p>
    <w:p>
      <w:pPr>
        <w:pStyle w:val="Heading3"/>
      </w:pPr>
      <w:r>
        <w:t>Challenges of Structured Data</w:t>
      </w:r>
    </w:p>
    <w:p>
      <w:r>
        <w:t>While structured data management is generally easier due to its organized nature, it faces limitations brought on by inflexibility. Adapting existing systems to accommodate new data types or unanticipated analytics needs can strain resources.</w:t>
      </w:r>
    </w:p>
    <w:p>
      <w:pPr>
        <w:pStyle w:val="Heading3"/>
      </w:pPr>
      <w:r>
        <w:t>Challenges of Unstructured Data</w:t>
      </w:r>
    </w:p>
    <w:p>
      <w:pPr>
        <w:pStyle w:val="ListBullet"/>
      </w:pPr>
      <w:r>
        <w:t>Complex Processing Needs: Transforming unstructured data into meaningful insights often requires sophisticated analytics tools.</w:t>
      </w:r>
    </w:p>
    <w:p>
      <w:pPr>
        <w:pStyle w:val="ListBullet"/>
      </w:pPr>
      <w:r>
        <w:t>Storage and Retrieval: Handling large volumes can create challenges, as retrieval systems may struggle to efficiently address dynamic queries.</w:t>
      </w:r>
    </w:p>
    <w:p>
      <w:r>
        <w:t>To mitigate the challenges surrounding unstructured data, PLN utilizes various tools and technologies:</w:t>
        <w:br/>
        <w:t xml:space="preserve">- </w:t>
      </w:r>
      <w:r>
        <w:rPr>
          <w:b/>
        </w:rPr>
        <w:t>Natural Language Processing (NLP)</w:t>
      </w:r>
      <w:r>
        <w:t>: Enables analysis of textual data from various unstructured sources, such as emails or maintenance logs.</w:t>
        <w:br/>
        <w:t xml:space="preserve">- </w:t>
      </w:r>
      <w:r>
        <w:rPr>
          <w:b/>
        </w:rPr>
        <w:t>Artificial Intelligence (AI)</w:t>
      </w:r>
      <w:r>
        <w:t>: Assists in predictive maintenance by analyzing patterns from both structured and unstructured data.</w:t>
        <w:br/>
        <w:t xml:space="preserve">- </w:t>
      </w:r>
      <w:r>
        <w:rPr>
          <w:b/>
        </w:rPr>
        <w:t>Data Lake Solutions</w:t>
      </w:r>
      <w:r>
        <w:t>: Facilitate the storage of diverse data types, allowing for efficient organization and access.</w:t>
      </w:r>
    </w:p>
    <w:p>
      <w:pPr>
        <w:pStyle w:val="Heading3"/>
      </w:pPr>
      <w:r>
        <w:t>Case Study Overview</w:t>
      </w:r>
    </w:p>
    <w:p>
      <w:r>
        <w:t xml:space="preserve">A recent initiative at a PLN power plant integrated structured and unstructured data by installing advanced sensors on critical equipment while also gathering feedback from field technicians. This hybrid approach allowed management to cross-reference operational data with on-the-ground insights, leading to improved maintenance scheduling and operational efficiencies. </w:t>
      </w:r>
    </w:p>
    <w:p>
      <w:pPr>
        <w:pStyle w:val="Heading3"/>
      </w:pPr>
      <w:r>
        <w:t>Natural Language Processing in Action</w:t>
      </w:r>
    </w:p>
    <w:p>
      <w:r>
        <w:t>In another instance, NLP was employed to analyze the text from maintenance requests submitted by technicians. This analysis uncovered common issues that led to extended downtimes. As a result, the plant optimized maintenance schedules, reducing average response times and improving equipment availability substantially.</w:t>
      </w:r>
    </w:p>
    <w:p>
      <w:r>
        <w:t xml:space="preserve">Understanding both structured and unstructured data is integral to PLN’s operational framework. Each data type offers unique contributions to continuous improvement and innovation. By bridging the gap between these data forms and utilizing advanced technologies, PLN employees can enhance decision-making processes, ultimately fostering a more data-driven culture. Employees should remain aware of how evolving data analytics capabilities can further amplify operational efficiencies and innovation at PLN. </w:t>
      </w:r>
    </w:p>
    <w:p>
      <w:pPr>
        <w:pStyle w:val="ListBullet"/>
      </w:pPr>
      <w:r>
        <w:t>Use clear language to ensure comprehension across various educational backgrounds.</w:t>
      </w:r>
    </w:p>
    <w:p>
      <w:pPr>
        <w:pStyle w:val="ListBullet"/>
      </w:pPr>
      <w:r>
        <w:t>Illustrate concepts through visuals, such as diagrams showing the flow of structured and unstructured data, enhancing understanding.</w:t>
      </w:r>
    </w:p>
    <w:p>
      <w:r>
        <w:br w:type="page"/>
      </w:r>
    </w:p>
    <w:p>
      <w:pPr>
        <w:pStyle w:val="Heading1"/>
      </w:pPr>
      <w:r>
        <w:t>Introduction to Data Science in Power Generation</w:t>
      </w:r>
    </w:p>
    <w:p>
      <w:pPr>
        <w:pStyle w:val="Heading2"/>
      </w:pPr>
      <w:r>
        <w:t>Examples of Successful Data Science Applications in Power Plants</w:t>
      </w:r>
    </w:p>
    <w:p>
      <w:r>
        <w:t>Data science has become an integral component in the evolution of the power generation sector. The innovation stemming from data-driven decision-making is significantly reshaping how power plants operate, enhancing both maintenance protocols and efficiency metrics. With vast amounts of operational and environmental data collected, data science techniques enable organizations like Perusahaan Listrik Negara (PLN) to improve performance by transforming raw data into actionable insights.</w:t>
      </w:r>
    </w:p>
    <w:p>
      <w:r>
        <w:t xml:space="preserve">At its core, data science in power generation encapsulates a variety of techniques, including machine learning, predictive analytics, and big data analytics. </w:t>
      </w:r>
      <w:r>
        <w:rPr>
          <w:b/>
        </w:rPr>
        <w:t>Machine Learning</w:t>
      </w:r>
      <w:r>
        <w:t xml:space="preserve"> involves algorithms that learn from data to make predictions or decisions without being explicitly programmed for each task. </w:t>
      </w:r>
      <w:r>
        <w:rPr>
          <w:b/>
        </w:rPr>
        <w:t>Predictive Analytics</w:t>
      </w:r>
      <w:r>
        <w:t xml:space="preserve"> utilizes statistical methods and machine learning to forecast future events based on historical data trends. Meanwhile, </w:t>
      </w:r>
      <w:r>
        <w:rPr>
          <w:b/>
        </w:rPr>
        <w:t>Big Data Analytics</w:t>
      </w:r>
      <w:r>
        <w:t xml:space="preserve"> allows for the processing of enormous datasets to uncover patterns, correlations, and insights that were previously inaccessible. Together, these techniques are revolutionizing power plant operations, increasing operational efficiency, and enhancing service reliability.</w:t>
      </w:r>
    </w:p>
    <w:p>
      <w:r>
        <w:t>Predictive analytics is a data-driven approach that forecasts future equipment failures, allowing proactive maintenance strategies. By utilizing historical and real-time data, predictive analytics can model equipment behavior, revealing insights into when and why failures may occur. Through the application of statistical algorithms and machine learning, power plants can anticipate maintenance needs before issues arise.</w:t>
      </w:r>
    </w:p>
    <w:p>
      <w:r>
        <w:t xml:space="preserve">The advantages of implementing predictive maintenance are manifold. By predicting equipment failures, power plants can significantly reduce unplanned downtime and associated maintenance costs. Research indicates that organizations employing predictive maintenance strategies can reduce maintenance costs by as much as 30% and increase the lifespan of their equipment by 20–40%. </w:t>
      </w:r>
    </w:p>
    <w:p>
      <w:r>
        <w:t>A notable example of successful predictive maintenance implementation is found in a coal-fired power plant that adopted predictive analytics tools. The plant utilized sensors to collect data from critical machinery, applying machine learning algorithms to identify patterns indicative of potential failures. As a result of this program, the plant experienced a 25% reduction in unplanned outages, translating into savings of roughly $1 million annually. Additionally, critical machinery operated for 15% longer before requiring major overhauls, illustrating the value of predictive maintenance in action.</w:t>
      </w:r>
    </w:p>
    <w:p>
      <w:r>
        <w:t xml:space="preserve">Energy demand forecasting is vital for effective grid management and resource allocation. A variety of methodologies—including </w:t>
      </w:r>
      <w:r>
        <w:rPr>
          <w:b/>
        </w:rPr>
        <w:t>regression analysis, time series forecasting, and neural networks</w:t>
      </w:r>
      <w:r>
        <w:t>—can be employed to anticipate energy needs. Historical consumption data is analyzed, feeding machine learning models to enhance prediction accuracy—often resulting in more reliable and efficient energy distribution.</w:t>
      </w:r>
    </w:p>
    <w:p>
      <w:r>
        <w:t>Accurate energy demand forecasting has a direct impact on operational efficiency and customer satisfaction. Optimizing energy distribution and generation according to predicted demand ensures that the grid remains reliable and reduces wastage, ultimately enhancing service quality to end-users.</w:t>
      </w:r>
    </w:p>
    <w:p>
      <w:r>
        <w:t>Consider the experience of a utility company that deployed advanced data science techniques to improve energy demand forecasting accuracy. By integrating artificially intelligent algorithms with historical data, the company achieved a forecasting accuracy improvement of 15%. This enhancement enabled proactive adjustments to energy supply, reducing power shortages and increasing customer satisfaction ratings by 12%.</w:t>
      </w:r>
    </w:p>
    <w:p>
      <w:r>
        <w:t>Data science facilitates optimized energy production by analyzing operational data to align production schedules with actual energy demand and operational limitations. Through such insights, plants can improve fuel efficiency, decrease emissions, and minimize waste.</w:t>
      </w:r>
    </w:p>
    <w:p>
      <w:r>
        <w:t>A significant instance of optimization is seen in a combined cycle gas turbine (CCGT) power plant that implemented data analytics to enhance fuel efficiency. By closely monitoring throughput and using machine learning algorithms to analyze performance data, the plant fine-tuned its operational parameters. This initiative resulted in a fuel consumption reduction of 8%, leading to savings of $500,000 annually and a reduction in the plant's environmental footprint.</w:t>
      </w:r>
    </w:p>
    <w:p>
      <w:r>
        <w:t>One exemplary data science initiative comes from an energy generation company that incorporated data analytics into its operational framework. By modernizing its maintenance schedule and integrating predictive analytics, the company reduced operational costs by 18% over three years, amounting to savings of $2 million. The initiative employed cloud-based data analytics platforms, allowing for real-time insights and facilitating better allocation of maintenance resources.</w:t>
      </w:r>
    </w:p>
    <w:p>
      <w:r>
        <w:t>A pilot project implemented by a regional utility sought to improve grid stability using real-time data analytics. Early findings showed that actionable insights derived from real-time data led to an increase in grid stability metrics by 20%, significantly enhancing stakeholder confidence in the utility. The project demonstrated how timely data applications can preemptively address potential grid issues, ensuring reliable electricity delivery.</w:t>
      </w:r>
    </w:p>
    <w:p>
      <w:r>
        <w:t>While the integration of data science solutions in power plants presents numerous advantages, challenges remain. Issues related to data quality, the necessity for skilled personnel, and organizational resistance to change can impede implementation. Overcoming these hurdles often necessitates a cultural shift within organizations, fostering an environment that values and prioritizes data-driven decision-making.</w:t>
      </w:r>
    </w:p>
    <w:p>
      <w:r>
        <w:t>In summary, the applications of data science are transforming the landscape of the power generation industry. From predictive analytics in maintenance to energy demand forecasting and production optimization, the benefits are clear. Looking forward, innovations such as AI-driven predictive models and the capabilities of smart grids promise to further refine operational efficiencies and customer experiences, establishing a more resilient and effective energy sector.</w:t>
      </w:r>
    </w:p>
    <w:p>
      <w:r>
        <w:t>For employees seeking to deepen their understanding of data science applications in power plants, the following resources are recommended:</w:t>
      </w:r>
    </w:p>
    <w:p>
      <w:pPr>
        <w:pStyle w:val="ListBullet"/>
      </w:pPr>
      <w:r>
        <w:t>Books: "Data Science for Business" by Foster Provost and Tom Fawcett, and "Predictive Analytics for Dummies" by Anasse Bari, Mohamed Chaouchi, and Donna Schneider.</w:t>
      </w:r>
    </w:p>
    <w:p>
      <w:pPr>
        <w:pStyle w:val="ListBullet"/>
      </w:pPr>
      <w:r>
        <w:t>Online Courses: Platforms like Coursera and edX offer courses in data science, machine learning, and analytics specifically related to energy systems.</w:t>
      </w:r>
    </w:p>
    <w:p>
      <w:pPr>
        <w:pStyle w:val="ListBullet"/>
      </w:pPr>
      <w:r>
        <w:t>Datasets and Tools: The UCI Machine Learning Repository and Kaggle provide datasets for practice, while tools such as Python and R are widely used in data analysis.</w:t>
      </w:r>
    </w:p>
    <w:p>
      <w:r>
        <w:t>These resources will provide additional context and depth to the foundational concepts discussed in this chapter. Employees at PLN can leverage this knowledge to position themselves at the forefront of the evolving energy landscape driven by data science.</w:t>
      </w:r>
    </w:p>
    <w:p>
      <w:r>
        <w:br w:type="page"/>
      </w:r>
    </w:p>
    <w:p>
      <w:pPr>
        <w:pStyle w:val="Heading1"/>
      </w:pPr>
      <w:r>
        <w:t>Introduction to Data Science in Power Generation</w:t>
      </w:r>
    </w:p>
    <w:p>
      <w:pPr>
        <w:pStyle w:val="Heading2"/>
      </w:pPr>
      <w:r>
        <w:t>Introduction to the Data Science Lifecycle: Collection, Processing, Analysis, and Visualization</w:t>
      </w:r>
    </w:p>
    <w:p>
      <w:r>
        <w:t>In the modern energy sector, data is often referred to as the "new oil." This chapter will demystify the data science lifecycle, which consists of four essential phases: data collection, processing, analysis, and visualization. Understanding this lifecycle is crucial for enhancing operational efficiency and making informed decisions within PLN Persero. By leveraging data science, PLN can optimize its processes—be it in power generation, distribution, or customer service—ultimately leading to a more sustainable and efficient electricity supply.</w:t>
      </w:r>
    </w:p>
    <w:p>
      <w:pPr>
        <w:pStyle w:val="Heading3"/>
      </w:pPr>
      <w:r>
        <w:t>Overview and Importance</w:t>
      </w:r>
    </w:p>
    <w:p>
      <w:r>
        <w:t>Data collection is the first step in the data science lifecycle, serving as the foundation for all subsequent analyses. In the electricity sector, effective data collection facilitates the monitoring of operations, enhances maintenance strategies, and empowers decision-making processes.</w:t>
      </w:r>
    </w:p>
    <w:p>
      <w:pPr>
        <w:pStyle w:val="ListBullet"/>
      </w:pPr>
      <w:r>
        <w:br/>
        <w:t>IoT Sensors: The integration of Internet of Things (IoT) sensors in power plants allows for real-time data collection. These sensors track various parameters, such as temperature, voltage, and load, providing critical insights into equipment performance and energy consumption patterns.</w:t>
        <w:br/>
      </w:r>
    </w:p>
    <w:p>
      <w:pPr>
        <w:pStyle w:val="ListBullet"/>
      </w:pPr>
      <w:r>
        <w:br/>
        <w:t>SCADA Systems: Supervisory Control and Data Acquisition (SCADA) systems play a pivotal role in managing electricity grid operations. These systems collect data from different sources, enabling operators to monitor and control conditions across the grid efficiently.</w:t>
        <w:br/>
      </w:r>
    </w:p>
    <w:p>
      <w:r>
        <w:rPr>
          <w:b/>
        </w:rPr>
        <w:t>IoT Sensors</w:t>
      </w:r>
      <w:r>
        <w:t>: The integration of Internet of Things (IoT) sensors in power plants allows for real-time data collection. These sensors track various parameters, such as temperature, voltage, and load, providing critical insights into equipment performance and energy consumption patterns.</w:t>
      </w:r>
    </w:p>
    <w:p>
      <w:r>
        <w:rPr>
          <w:b/>
        </w:rPr>
        <w:t>SCADA Systems</w:t>
      </w:r>
      <w:r>
        <w:t>: Supervisory Control and Data Acquisition (SCADA) systems play a pivotal role in managing electricity grid operations. These systems collect data from different sources, enabling operators to monitor and control conditions across the grid efficiently.</w:t>
      </w:r>
    </w:p>
    <w:p>
      <w:pPr>
        <w:pStyle w:val="Heading3"/>
      </w:pPr>
      <w:r>
        <w:t>Data Quality and Integrity</w:t>
      </w:r>
    </w:p>
    <w:p>
      <w:r>
        <w:t>The quality of collected data directly impacts the accuracy of analyses and conclusions. Common challenges include inaccuracies, missing values, and biases that can mislead decision-making.</w:t>
      </w:r>
    </w:p>
    <w:p>
      <w:r>
        <w:t>To ensure data integrity, organizations must:</w:t>
      </w:r>
    </w:p>
    <w:p>
      <w:pPr>
        <w:pStyle w:val="ListBullet"/>
      </w:pPr>
      <w:r>
        <w:t>Implement validation checks to catch errors early in the collection process.</w:t>
      </w:r>
    </w:p>
    <w:p>
      <w:pPr>
        <w:pStyle w:val="ListBullet"/>
      </w:pPr>
      <w:r>
        <w:t>Adopt standardized procedures for data entry to minimize inconsistencies.</w:t>
      </w:r>
    </w:p>
    <w:p>
      <w:pPr>
        <w:pStyle w:val="ListBullet"/>
      </w:pPr>
      <w:r>
        <w:t>Regularly audit collected data to maintain its accuracy and reliability.</w:t>
      </w:r>
    </w:p>
    <w:p>
      <w:pPr>
        <w:pStyle w:val="Heading3"/>
      </w:pPr>
      <w:r>
        <w:t>Introduction to Processing</w:t>
      </w:r>
    </w:p>
    <w:p>
      <w:r>
        <w:t>Data processing involves preparing collected data for analysis by making it clean, structured, and reliable.</w:t>
      </w:r>
    </w:p>
    <w:p>
      <w:pPr>
        <w:pStyle w:val="ListBullet"/>
      </w:pPr>
      <w:r>
        <w:br/>
        <w:t>Data Cleaning: This involves identifying and rectifying errors, outliers, and inconsistencies in the data. For instance, if a sensor incorrectly records a temperature spike, data cleaning is essential to adjust this anomaly for accurate analysis.</w:t>
        <w:br/>
      </w:r>
    </w:p>
    <w:p>
      <w:pPr>
        <w:pStyle w:val="ListBullet"/>
      </w:pPr>
      <w:r>
        <w:br/>
        <w:t>Transformation and Integration: Raw data must often be transformed into usable formats, such as converting textual information into numerical values. Additionally, integrating data from disparate sources, like SCADA and IoT systems, is essential for comprehensive analysis.</w:t>
        <w:br/>
      </w:r>
    </w:p>
    <w:p>
      <w:r>
        <w:rPr>
          <w:b/>
        </w:rPr>
        <w:t>Data Cleaning</w:t>
      </w:r>
      <w:r>
        <w:t>: This involves identifying and rectifying errors, outliers, and inconsistencies in the data. For instance, if a sensor incorrectly records a temperature spike, data cleaning is essential to adjust this anomaly for accurate analysis.</w:t>
      </w:r>
    </w:p>
    <w:p>
      <w:r>
        <w:rPr>
          <w:b/>
        </w:rPr>
        <w:t>Transformation and Integration</w:t>
      </w:r>
      <w:r>
        <w:t>: Raw data must often be transformed into usable formats, such as converting textual information into numerical values. Additionally, integrating data from disparate sources, like SCADA and IoT systems, is essential for comprehensive analysis.</w:t>
      </w:r>
    </w:p>
    <w:p>
      <w:pPr>
        <w:pStyle w:val="Heading3"/>
      </w:pPr>
      <w:r>
        <w:t>Tools and Technologies</w:t>
      </w:r>
    </w:p>
    <w:p>
      <w:r>
        <w:t>Numerous tools and technologies facilitate effective data processing in the energy sector:</w:t>
      </w:r>
    </w:p>
    <w:p>
      <w:pPr>
        <w:pStyle w:val="ListBullet"/>
      </w:pPr>
      <w:r>
        <w:t>Apache Spark: An open-source processing engine designed for speed and efficiency. It can handle large datasets, making it ideal for real-time data applications.</w:t>
      </w:r>
    </w:p>
    <w:p>
      <w:pPr>
        <w:pStyle w:val="ListBullet"/>
      </w:pPr>
      <w:r>
        <w:t>Python Libraries: Libraries such as Pandas and NumPy are widely used for data manipulation and cleaning, providing functionalities that simplify complex data tasks.</w:t>
      </w:r>
    </w:p>
    <w:p>
      <w:pPr>
        <w:pStyle w:val="ListBullet"/>
      </w:pPr>
      <w:r>
        <w:t>Data Management Systems: These systems help streamline processes by providing a centralized repository for storing and accessing data.</w:t>
      </w:r>
    </w:p>
    <w:p>
      <w:pPr>
        <w:pStyle w:val="Heading3"/>
      </w:pPr>
      <w:r>
        <w:t>Introduction to Analytical Methods</w:t>
      </w:r>
    </w:p>
    <w:p>
      <w:r>
        <w:t>Data analysis transforms processed data into actionable insights, enabling organizations to make informed decisions.</w:t>
      </w:r>
    </w:p>
    <w:p>
      <w:pPr>
        <w:pStyle w:val="ListBullet"/>
      </w:pPr>
      <w:r>
        <w:br/>
        <w:t>Statistical Analysis: Techniques like descriptive statistics summarize data, while inferential statistics draw broader conclusions from sample data. For instance, analyzing energy consumption trends over a month can inform future production strategies.</w:t>
        <w:br/>
      </w:r>
    </w:p>
    <w:p>
      <w:pPr>
        <w:pStyle w:val="ListBullet"/>
      </w:pPr>
      <w:r>
        <w:br/>
        <w:t>Machine Learning: Machine learning algorithms analyze historical data to identify patterns and make predictions, such as forecasting energy demand based on seasonal trends.</w:t>
        <w:br/>
      </w:r>
    </w:p>
    <w:p>
      <w:pPr>
        <w:pStyle w:val="ListBullet"/>
      </w:pPr>
      <w:r>
        <w:br/>
        <w:t>Simulation Techniques: Techniques such as Monte Carlo simulations assess the impact of various operational scenarios on power generation, enabling better risk management.</w:t>
        <w:br/>
      </w:r>
    </w:p>
    <w:p>
      <w:r>
        <w:rPr>
          <w:b/>
        </w:rPr>
        <w:t>Statistical Analysis</w:t>
      </w:r>
      <w:r>
        <w:t>: Techniques like descriptive statistics summarize data, while inferential statistics draw broader conclusions from sample data. For instance, analyzing energy consumption trends over a month can inform future production strategies.</w:t>
      </w:r>
    </w:p>
    <w:p>
      <w:r>
        <w:rPr>
          <w:b/>
        </w:rPr>
        <w:t>Machine Learning</w:t>
      </w:r>
      <w:r>
        <w:t>: Machine learning algorithms analyze historical data to identify patterns and make predictions, such as forecasting energy demand based on seasonal trends.</w:t>
      </w:r>
    </w:p>
    <w:p>
      <w:r>
        <w:rPr>
          <w:b/>
        </w:rPr>
        <w:t>Simulation Techniques</w:t>
      </w:r>
      <w:r>
        <w:t>: Techniques such as Monte Carlo simulations assess the impact of various operational scenarios on power generation, enabling better risk management.</w:t>
      </w:r>
    </w:p>
    <w:p>
      <w:pPr>
        <w:pStyle w:val="Heading3"/>
      </w:pPr>
      <w:r>
        <w:t>Choosing the Right Method</w:t>
      </w:r>
    </w:p>
    <w:p>
      <w:r>
        <w:t>Selecting the appropriate analytical method is crucial. The implications of using an incorrect approach can lead to flawed conclusions, potentially causing significant operational missteps. Employees at PLN must match analytical techniques with the specific questions or problems they’re addressing.</w:t>
      </w:r>
    </w:p>
    <w:p>
      <w:pPr>
        <w:pStyle w:val="Heading3"/>
      </w:pPr>
      <w:r>
        <w:t>Effective Visualization Concepts</w:t>
      </w:r>
    </w:p>
    <w:p>
      <w:r>
        <w:t>Visualizing data helps convey complex insights in a clear and engaging manner. Key principles include:</w:t>
      </w:r>
    </w:p>
    <w:p>
      <w:pPr>
        <w:pStyle w:val="ListBullet"/>
      </w:pPr>
      <w:r>
        <w:t>Clarity: Visualizations should communicate insights straightforwardly without overwhelming the viewer.</w:t>
      </w:r>
    </w:p>
    <w:p>
      <w:pPr>
        <w:pStyle w:val="ListBullet"/>
      </w:pPr>
      <w:r>
        <w:t>Accuracy: Ensure that visual representations are not misleading and accurately reflect the data.</w:t>
      </w:r>
    </w:p>
    <w:p>
      <w:pPr>
        <w:pStyle w:val="ListBullet"/>
      </w:pPr>
      <w:r>
        <w:t>Aesthetic Appeal: A visually appealing format encourages engagement and understanding.</w:t>
      </w:r>
    </w:p>
    <w:p>
      <w:pPr>
        <w:pStyle w:val="Heading3"/>
      </w:pPr>
      <w:r>
        <w:t>Tools for Visualization</w:t>
      </w:r>
    </w:p>
    <w:p>
      <w:r>
        <w:t>Several tools excel in visualizing energy data, including:</w:t>
      </w:r>
    </w:p>
    <w:p>
      <w:pPr>
        <w:pStyle w:val="ListBullet"/>
      </w:pPr>
      <w:r>
        <w:t>Tableau: A popular data visualization tool that allows users to create interactive and shareable dashboards.</w:t>
      </w:r>
    </w:p>
    <w:p>
      <w:pPr>
        <w:pStyle w:val="ListBullet"/>
      </w:pPr>
      <w:r>
        <w:t>Microsoft Power BI: This tool integrates with various data sources and enables users to create detailed reports and visualizations.</w:t>
      </w:r>
    </w:p>
    <w:p>
      <w:pPr>
        <w:pStyle w:val="ListBullet"/>
      </w:pPr>
      <w:r>
        <w:t>Custom Dashboards: PLN can develop bespoke solutions tailored to specific operational and strategic needs, providing optimal insights for decision-making.</w:t>
      </w:r>
    </w:p>
    <w:p>
      <w:pPr>
        <w:pStyle w:val="Heading3"/>
      </w:pPr>
      <w:r>
        <w:t>Data Visualization in Action</w:t>
      </w:r>
    </w:p>
    <w:p>
      <w:r>
        <w:t>Consider a case study of a power plant that faced frequent operational disruptions. By implementing data visualization techniques, the team analyzed trends in equipment performance data. They created dashboards that highlighted failure patterns. As a result, the plant improved maintenance schedules, reducing disruptions by 30%.</w:t>
      </w:r>
    </w:p>
    <w:p>
      <w:pPr>
        <w:pStyle w:val="Heading3"/>
      </w:pPr>
      <w:r>
        <w:t>Strategic Planning Insights</w:t>
      </w:r>
    </w:p>
    <w:p>
      <w:r>
        <w:t>Data visualizations have also empowered PLN in strategic planning. For instance, visualizations of energy consumption patterns helped identify peak usage times, guiding decisions about resource allocation and investment in new infrastructure.</w:t>
      </w:r>
    </w:p>
    <w:p>
      <w:r>
        <w:t>The data science lifecycle is iterative, with each phase interconnecting and reinforcing the others. By mastering data collection, processing, analysis, and visualization, PLN Persero employees can contribute to creating a robust, data-driven culture. Continuous training and upskilling are vital as data technologies and methodologies evolve. Embracing the data science lifecycle will not only enhance operational performance but also drive innovation within PLN Persero.</w:t>
      </w:r>
    </w:p>
    <w:p>
      <w:r>
        <w:t>Identify a data set relevant to your role. Outline a simple plan for collecting, processing, analyzing, and visualizing that data to drive decision-making improvements.</w:t>
      </w:r>
    </w:p>
    <w:p>
      <w:r>
        <w:br w:type="page"/>
      </w:r>
    </w:p>
    <w:p>
      <w:pPr>
        <w:pStyle w:val="Heading1"/>
      </w:pPr>
      <w:r>
        <w:t>Introduction to Data Science in Power Generation</w:t>
      </w:r>
    </w:p>
    <w:p>
      <w:pPr>
        <w:pStyle w:val="Heading2"/>
      </w:pPr>
      <w:r>
        <w:t>The Role of Data Scientists in Power Generation</w:t>
      </w:r>
    </w:p>
    <w:p>
      <w:r>
        <w:t>Data science refers to a multidisciplinary approach that employs algorithms, statistical methods, and advanced analytical techniques to extract insights from data. In the context of power generation, data science plays a crucial role in enhancing operational reliability, improving efficiency, and supporting informed decision-making. The energy sector has vast amounts of data generated from various sources—ranging from production metrics at power plants to customer consumption behaviors. As the industry becomes increasingly complex due to the rise of renewable energy, technological advancements, and regulatory demands, data scientists have emerged as key players, driving innovation and optimization.</w:t>
      </w:r>
    </w:p>
    <w:p>
      <w:r>
        <w:t>As part of Perusahaan Listrik Negara (PLN), our ability to harness the power of data translates directly into more efficient power generation strategies, better resource management, and enhanced service delivery to our customers. Through sophisticated analytics, data scientists help determine the optimal conditions for energy production, predict maintenance needs, and analyze customer data to enhance service offerings.</w:t>
      </w:r>
    </w:p>
    <w:p>
      <w:r>
        <w:t>Data scientists engage in a variety of daily activities aimed at transforming raw data into actionable insights. Here are some of their common tasks:</w:t>
      </w:r>
    </w:p>
    <w:p>
      <w:pPr>
        <w:pStyle w:val="ListBullet"/>
      </w:pPr>
      <w:r>
        <w:br/>
        <w:t>Data Cleaning: Similar to cleaning a messy room before you can find what you need, data cleaning involves extracting, aggregating, and refining data so that it is accurate and usable. This step detects and corrects errors, removing inconsistencies that can significantly impact analysis outcomes.</w:t>
        <w:br/>
      </w:r>
    </w:p>
    <w:p>
      <w:pPr>
        <w:pStyle w:val="ListBullet"/>
      </w:pPr>
      <w:r>
        <w:br/>
        <w:t>Model Building: After cleaning data, data scientists build predictive models that help forecast future outcomes based on historical data. Think of this as creating a recipe based on ingredients you know work well together to achieve a desired outcome (like electricity production estimates).</w:t>
        <w:br/>
      </w:r>
    </w:p>
    <w:p>
      <w:pPr>
        <w:pStyle w:val="ListBullet"/>
      </w:pPr>
      <w:r>
        <w:br/>
        <w:t>Operational Analytics: Data scientists also analyze operational data in real-time to monitor system performance and efficiency, akin to a flight control center watching over aircraft to ensure everything is functioning smoothly.</w:t>
        <w:br/>
      </w:r>
    </w:p>
    <w:p>
      <w:r>
        <w:rPr>
          <w:b/>
        </w:rPr>
        <w:t>Data Cleaning:</w:t>
      </w:r>
      <w:r>
        <w:t xml:space="preserve"> Similar to cleaning a messy room before you can find what you need, data cleaning involves extracting, aggregating, and refining data so that it is accurate and usable. This step detects and corrects errors, removing inconsistencies that can significantly impact analysis outcomes.</w:t>
      </w:r>
    </w:p>
    <w:p>
      <w:r>
        <w:rPr>
          <w:b/>
        </w:rPr>
        <w:t>Model Building:</w:t>
      </w:r>
      <w:r>
        <w:t xml:space="preserve"> After cleaning data, data scientists build predictive models that help forecast future outcomes based on historical data. Think of this as creating a recipe based on ingredients you know work well together to achieve a desired outcome (like electricity production estimates).</w:t>
      </w:r>
    </w:p>
    <w:p>
      <w:r>
        <w:rPr>
          <w:b/>
        </w:rPr>
        <w:t>Operational Analytics:</w:t>
      </w:r>
      <w:r>
        <w:t xml:space="preserve"> Data scientists also analyze operational data in real-time to monitor system performance and efficiency, akin to a flight control center watching over aircraft to ensure everything is functioning smoothly.</w:t>
      </w:r>
    </w:p>
    <w:p>
      <w:r>
        <w:t>Data scientists do not work in isolation; they frequently collaborate with interdisciplinary teams, including engineers, operations personnel, and management. This teamwork is essential for:</w:t>
      </w:r>
    </w:p>
    <w:p>
      <w:pPr>
        <w:pStyle w:val="ListBullet"/>
      </w:pPr>
      <w:r>
        <w:t>Identifying key data needs relevant to specific engineering projects,</w:t>
      </w:r>
    </w:p>
    <w:p>
      <w:pPr>
        <w:pStyle w:val="ListBullet"/>
      </w:pPr>
      <w:r>
        <w:t>Designing appropriate analytical frameworks,</w:t>
      </w:r>
    </w:p>
    <w:p>
      <w:pPr>
        <w:pStyle w:val="ListBullet"/>
      </w:pPr>
      <w:r>
        <w:t>Translating complex data findings into practical recommendations.</w:t>
      </w:r>
    </w:p>
    <w:p>
      <w:r>
        <w:t>For instance, when a data scientist identifies a pattern in equipment failure rates, they work closely with engineers to determine preventative maintenance schedules that can mitigate these issues, enhancing plant reliability.</w:t>
      </w:r>
    </w:p>
    <w:p>
      <w:r>
        <w:rPr>
          <w:b/>
        </w:rPr>
        <w:t>Programming:</w:t>
      </w:r>
      <w:r>
        <w:t xml:space="preserve"> Proficiency in programming languages such as Python or R is essential for creating algorithms, manipulating data, and automating processes.</w:t>
      </w:r>
    </w:p>
    <w:p>
      <w:r>
        <w:rPr>
          <w:b/>
        </w:rPr>
        <w:t>Statistics:</w:t>
      </w:r>
      <w:r>
        <w:t xml:space="preserve"> A solid understanding of statistical concepts allows data scientists to analyze variability in power generation outputs and make data-driven conclusions.</w:t>
      </w:r>
    </w:p>
    <w:p>
      <w:r>
        <w:rPr>
          <w:b/>
        </w:rPr>
        <w:t>Machine Learning:</w:t>
      </w:r>
      <w:r>
        <w:t xml:space="preserve"> This involves using algorithms that learn from data and improve performance over time. For example, machine learning can optimize energy supply based on predictive consumption patterns.</w:t>
      </w:r>
    </w:p>
    <w:p>
      <w:r>
        <w:rPr>
          <w:b/>
        </w:rPr>
        <w:t>Data Visualization:</w:t>
      </w:r>
      <w:r>
        <w:t xml:space="preserve"> Presenting data in compelling visual formats (like graphs and dashboards) helps stakeholders quickly grasp complex trends. Tools like Tableau and Matplotlib are often used for this purpose.</w:t>
      </w:r>
    </w:p>
    <w:p>
      <w:r>
        <w:t>Having domain knowledge in energy production is vital for data scientists as it allows them to contextualize data analyses within the framework of industry-specific challenges. Understanding topics like grid stability, renewable energy integration, and regulatory requirements ultimately enhances their capacity to derive meaningful insights from data.</w:t>
      </w:r>
    </w:p>
    <w:p>
      <w:r>
        <w:t xml:space="preserve">Data scientists significantly impact strategic decision-making in various ways. A clear example includes the optimization of fuel usage in power plants. Analytics have enabled companies to reduce their energy costs while meeting environmental regulations. </w:t>
      </w:r>
    </w:p>
    <w:p>
      <w:r>
        <w:t>For instance, during a performance review at a PLN plant, data scientists uncovered that predictive models could forecast energy demand spikes with remarkable accuracy, leading to preemptive actions that reduced grid strain and improved supply reliability.</w:t>
      </w:r>
    </w:p>
    <w:p>
      <w:r>
        <w:t>Let’s explore a case study:</w:t>
      </w:r>
    </w:p>
    <w:p>
      <w:r>
        <w:rPr>
          <w:b/>
        </w:rPr>
        <w:t>Case Study: Optimizing Turbine Performance</w:t>
      </w:r>
    </w:p>
    <w:p>
      <w:r>
        <w:t>At a PLN power generation facility, a team of data scientists implemented a data collection system that integrated sensor data from wind turbines. By analyzing climate data in conjunction with the turbine performance metrics, they developed a machine learning model that accurately predicted optimal operation conditions. This engineering insight led to a 15% increase in energy output during high-wind days while simultaneously reducing maintenance costs due to better-informed operational decisions.</w:t>
      </w:r>
    </w:p>
    <w:p>
      <w:r>
        <w:t>Consider Team Alpha, a group comprising data scientists, data engineers, and environmental analysts who tackled the challenge of improving air emissions compliance. They utilized data from emission sensors and historical operational data to create models that predict emissions under various operational scenarios. Their work led to an innovative control system that adjusts operations in real-time, maintaining compliance while optimizing production.</w:t>
      </w:r>
    </w:p>
    <w:p>
      <w:r>
        <w:t>In another instance, during an audit for regulatory compliance, data scientists analyzed historical emission data against operational logs. By identifying trends and anomalies, they provided actionable insights that enhanced compliance reporting and reduced the risk of penalties. This proactive approach not only satisfied regulatory demands but reinforced PLN’s commitment to sustainable energy practices.</w:t>
      </w:r>
    </w:p>
    <w:p>
      <w:r>
        <w:t>The insights outlined in this chapter illuminate how vital data scientists are to the operational and strategic landscape of power generation at PLN Persero. Their expertise enables us to turn data into valuable insights that enhance efficiency, reliability, safety, and regulatory compliance.</w:t>
      </w:r>
    </w:p>
    <w:p>
      <w:r>
        <w:t>As we look to the future, the landscape of data science in the energy sector will continue evolving—driven by advancements in artificial intelligence, machine learning, and real-time analytics. The importance of data literacy across all organizational levels cannot be overstated, ensuring that everyone, regardless of their role, can participate in and support a data-driven culture.</w:t>
      </w:r>
    </w:p>
    <w:p>
      <w:r>
        <w:t>To cultivate a collaborative and data-driven work environment, here are some steps PLN Persero employees can take:</w:t>
      </w:r>
    </w:p>
    <w:p>
      <w:pPr>
        <w:pStyle w:val="ListBullet"/>
      </w:pPr>
      <w:r>
        <w:br/>
        <w:t>Engage with Data Scientists: Understand their methodologies and insights; ask questions to bridge the gap between data findings and practical applications.</w:t>
        <w:br/>
      </w:r>
    </w:p>
    <w:p>
      <w:pPr>
        <w:pStyle w:val="ListBullet"/>
      </w:pPr>
      <w:r>
        <w:br/>
        <w:t>Participate in Training Sessions: PLN offers workshops that provide further learning in data analysis and interpretation—taking part in these can enhance your skills and understanding of data utilization.</w:t>
        <w:br/>
      </w:r>
    </w:p>
    <w:p>
      <w:pPr>
        <w:pStyle w:val="ListBullet"/>
      </w:pPr>
      <w:r>
        <w:br/>
        <w:t>Encourage Data-Driven Practices: Promote a culture where decision-making is informed by data insights, advocating for discussions that incorporate analytical findings for ongoing operational improvements.</w:t>
        <w:br/>
      </w:r>
    </w:p>
    <w:p>
      <w:r>
        <w:rPr>
          <w:b/>
        </w:rPr>
        <w:t>Engage with Data Scientists:</w:t>
      </w:r>
      <w:r>
        <w:t xml:space="preserve"> Understand their methodologies and insights; ask questions to bridge the gap between data findings and practical applications.</w:t>
      </w:r>
    </w:p>
    <w:p>
      <w:r>
        <w:rPr>
          <w:b/>
        </w:rPr>
        <w:t>Participate in Training Sessions:</w:t>
      </w:r>
      <w:r>
        <w:t xml:space="preserve"> PLN offers workshops that provide further learning in data analysis and interpretation—taking part in these can enhance your skills and understanding of data utilization.</w:t>
      </w:r>
    </w:p>
    <w:p>
      <w:r>
        <w:rPr>
          <w:b/>
        </w:rPr>
        <w:t>Encourage Data-Driven Practices:</w:t>
      </w:r>
      <w:r>
        <w:t xml:space="preserve"> Promote a culture where decision-making is informed by data insights, advocating for discussions that incorporate analytical findings for ongoing operational improvements.</w:t>
      </w:r>
    </w:p>
    <w:p>
      <w:r>
        <w:t>Empowering our workforce with a strong understanding of data science is essential as we forge ahead into a future defined by technological innovation and sustainable practices in power generation.</w:t>
      </w:r>
    </w:p>
    <w:p>
      <w:r>
        <w:br w:type="page"/>
      </w:r>
    </w:p>
    <w:p>
      <w:pPr>
        <w:pStyle w:val="Heading1"/>
      </w:pPr>
      <w:r>
        <w:t>Data Collection Techniques for Power Plants</w:t>
      </w:r>
    </w:p>
    <w:p>
      <w:pPr>
        <w:pStyle w:val="Heading2"/>
      </w:pPr>
      <w:r>
        <w:t>Types of Data to be Collected in Power Plants</w:t>
      </w:r>
    </w:p>
    <w:p>
      <w:r>
        <w:t xml:space="preserve">In the context of power plants, </w:t>
      </w:r>
      <w:r>
        <w:rPr>
          <w:b/>
        </w:rPr>
        <w:t>data collection</w:t>
      </w:r>
      <w:r>
        <w:t xml:space="preserve"> refers to the systematic gathering of quantitative and qualitative information to support various aspects of energy generation and distribution. This process plays a vital role in enhancing performance, ensuring safety, and promoting environmental compliance through informed decision-making. The overarching goal of collecting diverse types of data is to optimize operational processes, predict trends, and improve reliability across all facets of power generation.</w:t>
      </w:r>
    </w:p>
    <w:p>
      <w:r>
        <w:t>The complexity and scale of power plant operations necessitate a multi-faceted approach to data collection. Each type of data—whether operational, environmental, or safety-related—provides unique insights that empower PLN Persero employees to act proactively, addressing challenges before they potentially escalate. The intersections of technology, efficiency, and regulation underscore the necessity for a cogent strategy for data collection.</w:t>
      </w:r>
    </w:p>
    <w:p>
      <w:r>
        <w:rPr>
          <w:b/>
        </w:rPr>
        <w:t>Operational data</w:t>
      </w:r>
      <w:r>
        <w:t xml:space="preserve"> encompasses a range of metrics that reflect the ongoing performance and operational functionality of power plants. This data is crucial for daily operations, influencing efficiency, generation capacity, and ultimately, financial performance. Properly harnessing operational data can significantly enhance power supply reliability while minimizing operational costs.</w:t>
      </w:r>
    </w:p>
    <w:p>
      <w:r>
        <w:t>The collection and analysis of operational data enable power plants to determine their efficiency rates and production output in real time. For instance, monitoring MW output alongside fuel consumption rates showcases how effectively resources are being utilized. When operational data is effectively analyzed, it provides invaluable feedback to operations teams, driving improvements and ensuring that the power plant operates at optimal levels.</w:t>
      </w:r>
    </w:p>
    <w:p>
      <w:r>
        <w:t>Operational data encompasses critical metrics, including:</w:t>
      </w:r>
    </w:p>
    <w:p>
      <w:pPr>
        <w:pStyle w:val="ListBullet"/>
      </w:pPr>
      <w:r>
        <w:br/>
        <w:t>Generation Metrics: These include the amount of megawatts produced (MW output) and fuel consumption rates. If a power plant generates higher MW outputs with lower fuel consumption, it indicates improved efficiency, leading to lower operational costs and reduced environmental impact.</w:t>
        <w:br/>
      </w:r>
    </w:p>
    <w:p>
      <w:pPr>
        <w:pStyle w:val="ListBullet"/>
      </w:pPr>
      <w:r>
        <w:br/>
        <w:t xml:space="preserve">System Performance Indicators: Essential parameters such as temperature, pressure, and flow rates should be monitored continuously. For example, consistent monitoring of pressure levels may reveal irregularities that could lead to equipment failures if not addressed in a timely manner. </w:t>
        <w:br/>
      </w:r>
    </w:p>
    <w:p>
      <w:r>
        <w:rPr>
          <w:b/>
        </w:rPr>
        <w:t>Generation Metrics:</w:t>
      </w:r>
      <w:r>
        <w:t xml:space="preserve"> These include the amount of megawatts produced (MW output) and fuel consumption rates. If a power plant generates higher MW outputs with lower fuel consumption, it indicates improved efficiency, leading to lower operational costs and reduced environmental impact.</w:t>
      </w:r>
    </w:p>
    <w:p>
      <w:r>
        <w:rPr>
          <w:b/>
        </w:rPr>
        <w:t>System Performance Indicators:</w:t>
      </w:r>
      <w:r>
        <w:t xml:space="preserve"> Essential parameters such as temperature, pressure, and flow rates should be monitored continuously. For example, consistent monitoring of pressure levels may reveal irregularities that could lead to equipment failures if not addressed in a timely manner. </w:t>
      </w:r>
    </w:p>
    <w:p>
      <w:r>
        <w:t>Utilizing real-time monitoring technologies allows for immediate identification of deviations from normal operational ranges. By addressing these issues swiftly, plants can prevent catastrophic failures and ensure continuous electricity supply.</w:t>
      </w:r>
    </w:p>
    <w:p>
      <w:r>
        <w:t>Environmental regulations are critical in the power sector as they ensure operations align with legal and ethical standards. Power plants are required to monitor air quality and emissions to remain compliant with national and international regulations. Non-compliance can lead to severe repercussions, including fines, legal action, and environmental degradation.</w:t>
      </w:r>
    </w:p>
    <w:p>
      <w:r>
        <w:rPr>
          <w:b/>
        </w:rPr>
        <w:t>Environmental data</w:t>
      </w:r>
      <w:r>
        <w:t xml:space="preserve"> collected by power plants typically includes metrics related to air quality, emissions of pollutants such as sulfur oxides (SOx), nitrogen oxides (NOx), and particulate matter (PM). Other aspects include wastewater management and land use impacts.</w:t>
      </w:r>
    </w:p>
    <w:p>
      <w:r>
        <w:t>For instance, a case scenario could involve a coal-fired power plant integrating real-time air quality data into its operational strategy. By continuously monitoring emissions, the plant could adjust operational parameters to remain below regulatory pollution thresholds, aligning practices with environmental compliance while reinforcing the company's commitment to sustainable practices.</w:t>
      </w:r>
    </w:p>
    <w:p>
      <w:r>
        <w:t>Collecting safety and maintenance data is fundamental to prolonging equipment lifespan and safeguarding personnel on-site. Regular data collection on equipment health—including metrics from vibration analysis and thermal imaging—provides a predictive glimpse into the health of machinery, identifying wear-and-tear patterns that can signal potential failures.</w:t>
      </w:r>
    </w:p>
    <w:p>
      <w:r>
        <w:rPr>
          <w:b/>
        </w:rPr>
        <w:t>Predictive maintenance</w:t>
      </w:r>
      <w:r>
        <w:t xml:space="preserve"> is an innovative approach that employs data analytics to foresee equipment failures before they happen. Through the collection of historical performance data and real-time monitoring, power plants can anticipate when maintenance is necessary, allowing them to proactively address issues.</w:t>
      </w:r>
    </w:p>
    <w:p>
      <w:r>
        <w:t>For example, a PLN power plant that has integrated a predictive maintenance program could reduce unplanned outages significantly, resulting in decreased maintenance costs and increased operational efficiency. Case studies from global power companies have demonstrated that an effective predictive maintenance strategy leads to improved equipment uptime and lower overall operational costs.</w:t>
      </w:r>
    </w:p>
    <w:p>
      <w:r>
        <w:t>Consider a coal-fired power plant that implemented a rigorous data collection strategy focused on generation metrics and system performance indicators. By continuously analyzing MW output and fuel consumption in conjunction with real-time pressure and temperature readings, the plant was able to enhance its operational efficiency by 15% over a year, leading to substantial cost savings and reduced environmental impact. This case illustrates the tangible benefits of leveraging operational data.</w:t>
      </w:r>
    </w:p>
    <w:p>
      <w:r>
        <w:t>An exemplary case of a renewable power plant can be identified where the integration of environmental data collection led to improved regulatory compliance. The plant systematically measured air quality parameters, revealing the benefits of adopting stricter emission controls. As a result, the power plant improved compliance metrics and adapted its operational strategies, resulting in an enhanced public perception and support for its projects.</w:t>
      </w:r>
    </w:p>
    <w:p>
      <w:r>
        <w:t>The diverse types of data collected in power plants are indisputably integral to optimizing performance, ensuring compliance, and maintaining safety. Operational data facilitates efficiency, environmental data informs regulatory practices, and safety and maintenance data underpins equipment integrity. Looking ahead, advancements in data collection technologies—such as the Internet of Things (IoT) and artificial intelligence (AI)—promise to further revolutionize data analytics within power generation, leading to heightened operational efficiencies and sustainability.</w:t>
      </w:r>
    </w:p>
    <w:p>
      <w:r>
        <w:t>As you reflect on your role at PLN Persero, think about the types of data you currently interact with. How can enhanced data collection practices shape your specific responsibilities? What improvements might arise from a deeper understanding of how data informs operational decisions? Engage with these reflective questions to continuously enhance your professional capabilities in our evolving industry.</w:t>
      </w:r>
    </w:p>
    <w:p>
      <w:r>
        <w:t>This chapter bridges technical explanations and practical insights, ensuring that PLN Persero employees, regardless of their educational backgrounds, gain a profound understanding of the critical types of data collected in power plants and their overarching relevance to the electricity business.</w:t>
      </w:r>
    </w:p>
    <w:p>
      <w:r>
        <w:br w:type="page"/>
      </w:r>
    </w:p>
    <w:p>
      <w:pPr>
        <w:pStyle w:val="Heading1"/>
      </w:pPr>
      <w:r>
        <w:t>Data Collection Techniques for Power Plants</w:t>
      </w:r>
    </w:p>
    <w:p>
      <w:pPr>
        <w:pStyle w:val="Heading2"/>
      </w:pPr>
      <w:r>
        <w:t>Overview of Sensors and IoT Applications in Power Plants</w:t>
      </w:r>
    </w:p>
    <w:p>
      <w:r>
        <w:t xml:space="preserve">The </w:t>
      </w:r>
      <w:r>
        <w:rPr>
          <w:b/>
        </w:rPr>
        <w:t>Internet of Things (IoT)</w:t>
      </w:r>
      <w:r>
        <w:t xml:space="preserve"> refers to a network of interconnected devices that communicate with each other over the internet, exchanging data in real-time. This technological paradigm enables the integration of physical devices, sensors, and systems, enhancing their capabilities through data analytics.</w:t>
      </w:r>
    </w:p>
    <w:p>
      <w:r>
        <w:t>In the context of power plants, IoT plays a pivotal role in revolutionizing operations by facilitating real-time monitoring and communication between various equipment and central management systems. For instance, through IoT, a power plant can continuously track the performance of turbines, cooling systems, and electrical grids, allowing for a proactive approach to operational management. Enhanced connectivity ensures that operators have immediate access to critical information, which is essential for optimizing performance, improving safety, and minimizing risks.</w:t>
      </w:r>
    </w:p>
    <w:p>
      <w:r>
        <w:t>The incorporation of IoT in power plants brings forth numerous benefits, including:</w:t>
      </w:r>
    </w:p>
    <w:p>
      <w:pPr>
        <w:pStyle w:val="ListBullet"/>
      </w:pPr>
      <w:r>
        <w:t>Enhanced Operational Efficiency: Continuous monitoring enables the automation of adjustments to machinery and systems, thereby optimizing performance and resource allocation.</w:t>
      </w:r>
    </w:p>
    <w:p>
      <w:pPr>
        <w:pStyle w:val="ListBullet"/>
      </w:pPr>
      <w:r>
        <w:t>Reduced Downtime: Predictive maintenance, powered by data analytics, allows for forecasting potential equipment failures before they occur. By analyzing data trends from sensors, plants can schedule maintenance proactively, reducing unexpected outages.</w:t>
      </w:r>
    </w:p>
    <w:p>
      <w:pPr>
        <w:pStyle w:val="ListBullet"/>
      </w:pPr>
      <w:r>
        <w:t>Improved Decision-Making: Access to real-time and granular data equips plant managers and operators with the insights necessary for informed decision-making, ultimately facilitating improved operational strategies.</w:t>
      </w:r>
    </w:p>
    <w:p>
      <w:r>
        <w:t>In power plants, several types of sensors facilitate efficient operation and monitoring of systems. Key examples include:</w:t>
      </w:r>
    </w:p>
    <w:p>
      <w:pPr>
        <w:pStyle w:val="ListBullet"/>
      </w:pPr>
      <w:r>
        <w:br/>
        <w:t>Temperature Sensors: These devices monitor and control heat levels in machinery, cooling systems, and other critical components to prevent overheating and ensure safe operations.</w:t>
        <w:br/>
      </w:r>
    </w:p>
    <w:p>
      <w:pPr>
        <w:pStyle w:val="ListBullet"/>
      </w:pPr>
      <w:r>
        <w:br/>
        <w:t>Pressure Sensors: Essential for maintaining the integrity of equipment, pressure sensors detect and report on the pressure levels within various systems, ensuring safe operational thresholds are maintained.</w:t>
        <w:br/>
      </w:r>
    </w:p>
    <w:p>
      <w:pPr>
        <w:pStyle w:val="ListBullet"/>
      </w:pPr>
      <w:r>
        <w:br/>
        <w:t>Vibration Sensors: By detecting abnormal vibrations, these sensors can identify mechanical issues, allowing for early intervention before these problems escalate into significant faults.</w:t>
        <w:br/>
      </w:r>
    </w:p>
    <w:p>
      <w:pPr>
        <w:pStyle w:val="ListBullet"/>
      </w:pPr>
      <w:r>
        <w:br/>
        <w:t>Flow Sensors: Flow sensors measure the flow rates of liquids and gases, ensuring accurate delivery and utilization of resources such as water, steam, and natural gas.</w:t>
        <w:br/>
      </w:r>
    </w:p>
    <w:p>
      <w:pPr>
        <w:pStyle w:val="ListBullet"/>
      </w:pPr>
      <w:r>
        <w:br/>
        <w:t>Gas Sensors: These sensors monitor emittance and atmospheric conditions, ensuring compliance with environmental regulations and enhancing plant safety.</w:t>
        <w:br/>
      </w:r>
    </w:p>
    <w:p>
      <w:r>
        <w:rPr>
          <w:b/>
        </w:rPr>
        <w:t>Temperature Sensors:</w:t>
      </w:r>
      <w:r>
        <w:t xml:space="preserve"> These devices monitor and control heat levels in machinery, cooling systems, and other critical components to prevent overheating and ensure safe operations.</w:t>
      </w:r>
    </w:p>
    <w:p>
      <w:r>
        <w:rPr>
          <w:b/>
        </w:rPr>
        <w:t>Pressure Sensors:</w:t>
      </w:r>
      <w:r>
        <w:t xml:space="preserve"> Essential for maintaining the integrity of equipment, pressure sensors detect and report on the pressure levels within various systems, ensuring safe operational thresholds are maintained.</w:t>
      </w:r>
    </w:p>
    <w:p>
      <w:r>
        <w:rPr>
          <w:b/>
        </w:rPr>
        <w:t>Vibration Sensors:</w:t>
      </w:r>
      <w:r>
        <w:t xml:space="preserve"> By detecting abnormal vibrations, these sensors can identify mechanical issues, allowing for early intervention before these problems escalate into significant faults.</w:t>
      </w:r>
    </w:p>
    <w:p>
      <w:r>
        <w:rPr>
          <w:b/>
        </w:rPr>
        <w:t>Flow Sensors:</w:t>
      </w:r>
      <w:r>
        <w:t xml:space="preserve"> Flow sensors measure the flow rates of liquids and gases, ensuring accurate delivery and utilization of resources such as water, steam, and natural gas.</w:t>
      </w:r>
    </w:p>
    <w:p>
      <w:r>
        <w:rPr>
          <w:b/>
        </w:rPr>
        <w:t>Gas Sensors:</w:t>
      </w:r>
      <w:r>
        <w:t xml:space="preserve"> These sensors monitor emittance and atmospheric conditions, ensuring compliance with environmental regulations and enhancing plant safety.</w:t>
      </w:r>
    </w:p>
    <w:p>
      <w:r>
        <w:t>Regular calibration and maintenance of sensors are critical for ensuring data accuracy and reliability. Poorly calibrated sensors can lead to erroneous data, impacting operational decisions and leading to inefficient practices or safety hazards. For example, if a temperature sensor fails to provide accurate readings, a cooling system may not operate effectively, risking equipment overheating and damage. Therefore, implementing systematic calibration schedules and routine maintenance checks is essential for sustaining optimal performance in power plants.</w:t>
      </w:r>
    </w:p>
    <w:p>
      <w:r>
        <w:t xml:space="preserve">The integration of IoT technologies significantly enhances traditional </w:t>
      </w:r>
      <w:r>
        <w:rPr>
          <w:b/>
        </w:rPr>
        <w:t>Supervisory Control and Data Acquisition (SCADA)</w:t>
      </w:r>
      <w:r>
        <w:t xml:space="preserve"> systems. While SCADA has served as the backbone for monitoring and control in power plants, IoT devices augment these systems by providing more granular and real-time data. This integration allows for greater situational awareness among operators, enabling quicker adjustments to ensure operational efficiency and safety.</w:t>
      </w:r>
    </w:p>
    <w:p>
      <w:r>
        <w:t>Despite the benefits, integrating IoT technologies with existing SCADA systems presents several challenges, including compatibility issues with legacy systems and effective data management. To address these challenges, organizations can adopt a phased implementation strategy, gradually incorporating IoT functionalities while ensuring that systems can communicate effectively. Additionally, embracing open standards facilitates interoperability, allowing various devices and systems to work seamlessly together.</w:t>
      </w:r>
    </w:p>
    <w:p>
      <w:r>
        <w:t>Numerous power plants worldwide have successfully deployed IoT applications, resulting in significant operational performance improvements. For example:</w:t>
      </w:r>
    </w:p>
    <w:p>
      <w:pPr>
        <w:pStyle w:val="ListBullet"/>
      </w:pPr>
      <w:r>
        <w:br/>
        <w:t>Geothermal Plants: Sensors are employed to monitor the health of geothermal wells and steam parameters, helping operators identify performance issues early and optimize energy extraction.</w:t>
        <w:br/>
      </w:r>
    </w:p>
    <w:p>
      <w:pPr>
        <w:pStyle w:val="ListBullet"/>
      </w:pPr>
      <w:r>
        <w:br/>
        <w:t>Wind Farms: Advanced connectivity allows for real-time performance monitoring and data analytics of turbine efficiency, leading to better energy production management and reduced maintenance costs.</w:t>
        <w:br/>
      </w:r>
    </w:p>
    <w:p>
      <w:r>
        <w:rPr>
          <w:b/>
        </w:rPr>
        <w:t>Geothermal Plants:</w:t>
      </w:r>
      <w:r>
        <w:t xml:space="preserve"> Sensors are employed to monitor the health of geothermal wells and steam parameters, helping operators identify performance issues early and optimize energy extraction.</w:t>
      </w:r>
    </w:p>
    <w:p>
      <w:r>
        <w:rPr>
          <w:b/>
        </w:rPr>
        <w:t>Wind Farms:</w:t>
      </w:r>
      <w:r>
        <w:t xml:space="preserve"> Advanced connectivity allows for real-time performance monitoring and data analytics of turbine efficiency, leading to better energy production management and reduced maintenance costs.</w:t>
      </w:r>
    </w:p>
    <w:p>
      <w:r>
        <w:t>A notable case study within the IoT framework is the implementation of a smart grid project aimed at enhancing data collection and distribution efficiency. This project faced challenges such as the integration of old infrastructure with new IoT solutions. Strategies employed included leveraging robust data management platforms and training personnel to navigate the change. As a result, the project saw substantial improvement in reliability metrics, operational efficiency, and a significant reduction in power outages.</w:t>
      </w:r>
    </w:p>
    <w:p>
      <w:r>
        <w:t>This chapter has outlined the transformative role of sensors and IoT applications in modern power plants. By leveraging real-time data for monitoring and control, power plants can achieve enhanced efficiency, proactive maintenance, and informed decision-making.</w:t>
      </w:r>
    </w:p>
    <w:p>
      <w:r>
        <w:t>Looking ahead, trends in IoT and sensor technologies promise to shape the future of the energy sector. Innovations such as AI-driven analytics and machine learning will further enhance operational capabilities, enabling more sophisticated predictive maintenance and energy management strategies. It is essential for PLN Persero employees to engage in ongoing training related to IoT applications, ensuring they remain at the forefront of industry advancements.</w:t>
      </w:r>
    </w:p>
    <w:p>
      <w:r>
        <w:t>To enhance understanding and engagement, this chapter includes visual aids, such as diagrams illustrating the sensor types and their applications. Additionally, a glossary of key terms is provided to aid comprehension for non-technical staff, ensuring that all employees have the necessary background to understand the increasingly digital landscape of the power sector.</w:t>
      </w:r>
    </w:p>
    <w:p>
      <w:r>
        <w:br w:type="page"/>
      </w:r>
    </w:p>
    <w:p>
      <w:pPr>
        <w:pStyle w:val="Heading1"/>
      </w:pPr>
      <w:r>
        <w:t>Data Collection Techniques for Power Plants</w:t>
      </w:r>
    </w:p>
    <w:p>
      <w:pPr>
        <w:pStyle w:val="Heading2"/>
      </w:pPr>
      <w:r>
        <w:t>Information on SCADA Systems and Their Role in Data Collection</w:t>
      </w:r>
    </w:p>
    <w:p>
      <w:r>
        <w:t xml:space="preserve">Supervisory Control and Data Acquisition (SCADA) systems are essential tools for monitoring and controlling industrial operations. In the electricity sector, SCADA plays a vital role by enabling the continuous collection of data, facilitating control over electrical grid components, and enhancing overall operational efficiency. </w:t>
      </w:r>
    </w:p>
    <w:p>
      <w:r>
        <w:t>At their core, SCADA systems provide real-time insights into various operational parameters such as voltage, current, and system temperatures. These insights empower decision-makers to enhance safety protocols, optimize performance, and ensure the reliable delivery of electricity to customers. The ability to respond to incidents swiftly—based on accurate, real-time data—is a key component of effective power management, ultimately safeguarding customer satisfaction and safety.</w:t>
      </w:r>
    </w:p>
    <w:p>
      <w:r>
        <w:t>To understand SCADA systems fully, it's important to examine their key components, which work together to enable effective data collection and monitoring:</w:t>
      </w:r>
    </w:p>
    <w:p>
      <w:pPr>
        <w:pStyle w:val="ListBullet"/>
      </w:pPr>
      <w:r>
        <w:br/>
        <w:t>Sensors: These devices are the frontline of data collection. Sensors continuously measure physical properties (such as voltage, current, or temperature) and send this information to controllers. For example, voltage sensors placed throughout the grid can provide real-time data on power levels, which helps prevent outages and maintain service quality.</w:t>
        <w:br/>
      </w:r>
    </w:p>
    <w:p>
      <w:pPr>
        <w:pStyle w:val="ListBullet"/>
      </w:pPr>
      <w:r>
        <w:br/>
        <w:t>Controllers: Programmable Logic Controllers (PLCs) and Remote Terminal Units (RTUs) act as the brains of SCADA systems. PLCs process data collected from sensors and execute control commands to adjust equipment operation. RTUs, often located remotely, gather data from sensors over long distances and relay it back to central systems, facilitating control in dispersed locations.</w:t>
        <w:br/>
      </w:r>
    </w:p>
    <w:p>
      <w:pPr>
        <w:pStyle w:val="ListBullet"/>
      </w:pPr>
      <w:r>
        <w:br/>
        <w:t>Communication Systems: SCADA systems rely on a variety of communication technologies—both wired (such as fiber optics) and wireless (like cellular networks)—to transmit data between field devices and central monitoring systems. Redundant communication channels ensure reliability, meaning that if one path fails, another can take over, ensuring uninterrupted data flow.</w:t>
        <w:br/>
      </w:r>
    </w:p>
    <w:p>
      <w:r>
        <w:rPr>
          <w:b/>
        </w:rPr>
        <w:t>Sensors:</w:t>
      </w:r>
      <w:r>
        <w:t xml:space="preserve"> These devices are the frontline of data collection. Sensors continuously measure physical properties (such as voltage, current, or temperature) and send this information to controllers. For example, voltage sensors placed throughout the grid can provide real-time data on power levels, which helps prevent outages and maintain service quality.</w:t>
      </w:r>
    </w:p>
    <w:p>
      <w:r>
        <w:rPr>
          <w:b/>
        </w:rPr>
        <w:t>Controllers:</w:t>
      </w:r>
      <w:r>
        <w:t xml:space="preserve"> Programmable Logic Controllers (PLCs) and Remote Terminal Units (RTUs) act as the brains of SCADA systems. PLCs process data collected from sensors and execute control commands to adjust equipment operation. RTUs, often located remotely, gather data from sensors over long distances and relay it back to central systems, facilitating control in dispersed locations.</w:t>
      </w:r>
    </w:p>
    <w:p>
      <w:r>
        <w:rPr>
          <w:b/>
        </w:rPr>
        <w:t>Communication Systems:</w:t>
      </w:r>
      <w:r>
        <w:t xml:space="preserve"> SCADA systems rely on a variety of communication technologies—both wired (such as fiber optics) and wireless (like cellular networks)—to transmit data between field devices and central monitoring systems. Redundant communication channels ensure reliability, meaning that if one path fails, another can take over, ensuring uninterrupted data flow.</w:t>
      </w:r>
    </w:p>
    <w:p>
      <w:r>
        <w:t>These components interconnect in a symbiotic manner, creating a robust system for data collection, analysis, and real-time monitoring.</w:t>
      </w:r>
    </w:p>
    <w:p>
      <w:r>
        <w:t>Data visualization tools within SCADA systems are crucial because they translate complex datasets into understandable formats for decision-makers. By visualizing data through dashboards, graphs, and alerts, operational staff can quickly comprehend the current state of the electrical grid.</w:t>
      </w:r>
    </w:p>
    <w:p>
      <w:r>
        <w:t>A dashboard, for instance, may display key performance indicators such as system load and outage notifications, allowing operators to monitor conditions at a glance. Alerts can signal abnormal conditions (like overheating transformers) so that appropriate action can be taken promptly.</w:t>
      </w:r>
    </w:p>
    <w:p>
      <w:r>
        <w:t>Reporting mechanisms allow for historical data analysis, which is essential for compliance with industry standards and internal performance assessments. Regular reports can help track trends over time, monitor compliance, and optimize operational strategies.</w:t>
      </w:r>
    </w:p>
    <w:p>
      <w:r>
        <w:t>Implementing SCADA systems within nuclear power plants highlights the paramount importance of data security. Effective data management protocols, including encryption and access controls, are critical in safeguarding sensitive information. Lessons learned from such implementations emphasize the need for continuous cybersecurity assessments to protect against potential threats.</w:t>
      </w:r>
    </w:p>
    <w:p>
      <w:r>
        <w:t>In hydropower facilities, SCADA systems enhance real-time data collection to improve operational efficiency. For example, SCADA can monitor water flow rates, turbine performance, and reservoir levels. Key performance metrics could include energy output efficiency, outage frequency, and maintenance schedules. Upon implementing SCADA, a hydropower facility may observe significant improvements in reliability and performance, such as a 15% reduction in unexpected outages.</w:t>
      </w:r>
    </w:p>
    <w:p>
      <w:r>
        <w:t>Despite their numerous advantages, SCADA systems face several challenges:</w:t>
      </w:r>
    </w:p>
    <w:p>
      <w:pPr>
        <w:pStyle w:val="ListBullet"/>
      </w:pPr>
      <w:r>
        <w:br/>
        <w:t>Cybersecurity Threats: With the increasing interconnectivity of systems, cybersecurity is a major concern. Employees must be vigilant about secure communication practices and regular system updates.</w:t>
        <w:br/>
      </w:r>
    </w:p>
    <w:p>
      <w:pPr>
        <w:pStyle w:val="ListBullet"/>
      </w:pPr>
      <w:r>
        <w:br/>
        <w:t>Data Management Needs: Efficient data handling is crucial, as vast amounts of information are continuously generated. Staff training must focus on data analysis skills and system navigation.</w:t>
        <w:br/>
      </w:r>
    </w:p>
    <w:p>
      <w:pPr>
        <w:pStyle w:val="ListBullet"/>
      </w:pPr>
      <w:r>
        <w:br/>
        <w:t>Integration Issues: Integrating SCADA with other operational technologies requires careful planning and implementation to avoid disruptions.</w:t>
        <w:br/>
      </w:r>
    </w:p>
    <w:p>
      <w:r>
        <w:rPr>
          <w:b/>
        </w:rPr>
        <w:t>Cybersecurity Threats:</w:t>
      </w:r>
      <w:r>
        <w:t xml:space="preserve"> With the increasing interconnectivity of systems, cybersecurity is a major concern. Employees must be vigilant about secure communication practices and regular system updates.</w:t>
      </w:r>
    </w:p>
    <w:p>
      <w:r>
        <w:rPr>
          <w:b/>
        </w:rPr>
        <w:t>Data Management Needs:</w:t>
      </w:r>
      <w:r>
        <w:t xml:space="preserve"> Efficient data handling is crucial, as vast amounts of information are continuously generated. Staff training must focus on data analysis skills and system navigation.</w:t>
      </w:r>
    </w:p>
    <w:p>
      <w:r>
        <w:rPr>
          <w:b/>
        </w:rPr>
        <w:t>Integration Issues:</w:t>
      </w:r>
      <w:r>
        <w:t xml:space="preserve"> Integrating SCADA with other operational technologies requires careful planning and implementation to avoid disruptions.</w:t>
      </w:r>
    </w:p>
    <w:p>
      <w:r>
        <w:t>PLN employees are encouraged to be proactive regarding these challenges by engaging in continuous educational opportunities and sharing knowledge about best practices.</w:t>
      </w:r>
    </w:p>
    <w:p>
      <w:r>
        <w:t>In summary, SCADA systems are instrumental in modernizing electricity distribution and enhancing operational capabilities. By effectively collecting and analyzing data in real-time, SCADA helps PLN maintain reliable power delivery, ensures safety, and boosts efficiency.</w:t>
      </w:r>
    </w:p>
    <w:p>
      <w:r>
        <w:t>Looking ahead, future trends may include the incorporation of artificial intelligence (AI) and machine learning (ML) technologies into SCADA systems. These advancements can facilitate predictive analytics, allowing for more proactive decision-making and smarter grid solutions. As technology evolves, PLN must be prepared to adapt and embrace these innovations to stay at the forefront of the energy sector.</w:t>
      </w:r>
    </w:p>
    <w:p>
      <w:r>
        <w:t>Utilizing these prompts, employees can foster conversation and deepen their understanding of SCADA systems and their implications for PLN's success.</w:t>
      </w:r>
    </w:p>
    <w:p>
      <w:r>
        <w:br w:type="page"/>
      </w:r>
    </w:p>
    <w:p>
      <w:pPr>
        <w:pStyle w:val="Heading1"/>
      </w:pPr>
      <w:r>
        <w:t>Data Collection Techniques for Power Plants</w:t>
      </w:r>
    </w:p>
    <w:p>
      <w:pPr>
        <w:pStyle w:val="Heading2"/>
      </w:pPr>
      <w:r>
        <w:t>Best Practices for Data Logging and Management</w:t>
      </w:r>
    </w:p>
    <w:p>
      <w:r>
        <w:t>Data logging and management are vital components in the electricity business, particularly for Perusahaan Listrik Negara (PLN). As a monopolistic utility provider, PLN is responsible for delivering a consistent and reliable power supply—one that hinges on precise and timely data. Accurate data allows for better decision-making, improved operational efficiency, and adherence to regulatory guidelines, ensuring the sustainability and growth of the organization.</w:t>
      </w:r>
    </w:p>
    <w:p>
      <w:r>
        <w:t>By implementing effective data logging practices, PLN enhances its ability to monitor power generation, distribution, and consumption. This chapter will outline best practices in data logging and management, which can collectively lead to improved performance and reliability of power plants, ultimately benefiting both the company and its customers.</w:t>
      </w:r>
    </w:p>
    <w:p>
      <w:r>
        <w:t xml:space="preserve">Standardized data collection involves establishing uniform procedures and formats for capturing data across different systems and teams within PLN. This standardization is crucial as it ensures accuracy, consistency, and reliability in the data collected. </w:t>
      </w:r>
    </w:p>
    <w:p>
      <w:r>
        <w:t>Common examples of standardized formats include:</w:t>
      </w:r>
    </w:p>
    <w:p>
      <w:pPr>
        <w:pStyle w:val="ListBullet"/>
      </w:pPr>
      <w:r>
        <w:t>Timestamp: Always capturing the time when the data is logged.</w:t>
      </w:r>
    </w:p>
    <w:p>
      <w:pPr>
        <w:pStyle w:val="ListBullet"/>
      </w:pPr>
      <w:r>
        <w:t>Unit of Measure: Standardizing how quantities are reported, such as using kilowatts (kW) for power generation.</w:t>
      </w:r>
    </w:p>
    <w:p>
      <w:pPr>
        <w:pStyle w:val="ListBullet"/>
      </w:pPr>
      <w:r>
        <w:t>Categories: Classifying data into defined categories, such as voltage levels and temperature readings.</w:t>
      </w:r>
    </w:p>
    <w:p>
      <w:r>
        <w:t>Adopting standardized protocols minimizes the risk of misinterpretation and allows seamless integration of data from various departments.</w:t>
      </w:r>
    </w:p>
    <w:p>
      <w:r>
        <w:t xml:space="preserve">Defining how often data should be collected is essential for effective data management. For instance, real-time data collection is critical for monitoring critical equipment, while hourly data might suffice for less dynamic systems. </w:t>
      </w:r>
    </w:p>
    <w:p>
      <w:r>
        <w:t xml:space="preserve">Granularity refers to the level of detail in collected data. A balance must be maintained; too much granular data can overwhelm resources and analysis tools, whereas insufficient granularity may lead to blind spots in critical decision-making processes. </w:t>
      </w:r>
    </w:p>
    <w:p>
      <w:r>
        <w:t>For example, collecting temperature readings every minute from a transformer may provide necessary insights about its performance without overburdening staff or systems.</w:t>
      </w:r>
    </w:p>
    <w:p>
      <w:r>
        <w:t>PLN has two primary options for data storage:</w:t>
      </w:r>
    </w:p>
    <w:p>
      <w:r>
        <w:rPr>
          <w:b/>
        </w:rPr>
        <w:t>Local Storage Solutions</w:t>
      </w:r>
      <w:r>
        <w:t>: This involves using on-premises servers with physical hardware. Advantages include complete control over data; however, it may come with significant maintenance costs and resource requirements.</w:t>
      </w:r>
    </w:p>
    <w:p>
      <w:r>
        <w:rPr>
          <w:b/>
        </w:rPr>
        <w:t>Cloud Storage</w:t>
      </w:r>
      <w:r>
        <w:t>: Utilizing cloud services offers scalability, flexibility, and cost-efficiency, eliminating the need for extensive on-site infrastructure. It allows data to be easily accessible from various locations but necessitates robust internet connectivity.</w:t>
      </w:r>
    </w:p>
    <w:p>
      <w:r>
        <w:t>A solid database management system is essential for organizing and managing large datasets efficiently, facilitating straightforward access, updates, and analysis.</w:t>
      </w:r>
    </w:p>
    <w:p>
      <w:r>
        <w:t xml:space="preserve">Data integrity is the assurance that data is accurate, consistent, and reliable. Maintaining data integrity is critical for effective analysis and reporting. </w:t>
      </w:r>
    </w:p>
    <w:p>
      <w:r>
        <w:t>Implementing redundancy mechanisms, such as regular backups, and using RAID (Redundant Array of Independent Disks) configurations, can protect against data loss or corruption. By having copies of critical data, PLN can ensure continuity even in the face of adverse events.</w:t>
      </w:r>
    </w:p>
    <w:p>
      <w:r>
        <w:t>There are several data analytics tools that can assist PLN employees in analyzing operational data effectively. Common tools include:</w:t>
      </w:r>
    </w:p>
    <w:p>
      <w:pPr>
        <w:pStyle w:val="ListBullet"/>
      </w:pPr>
      <w:r>
        <w:t>Microsoft Excel: Ideal for simple analysis and visualization.</w:t>
      </w:r>
    </w:p>
    <w:p>
      <w:pPr>
        <w:pStyle w:val="ListBullet"/>
      </w:pPr>
      <w:r>
        <w:t>Tableau: Recognized for its powerful visualization capabilities, enabling the creation of interactive dashboards.</w:t>
      </w:r>
    </w:p>
    <w:p>
      <w:pPr>
        <w:pStyle w:val="ListBullet"/>
      </w:pPr>
      <w:r>
        <w:t>R and Python: Programming languages favored for more robust statistical analysis and machine learning tasks.</w:t>
      </w:r>
    </w:p>
    <w:p>
      <w:r>
        <w:t>Using these tools can greatly enhance how data is interpreted and utilized in operations.</w:t>
      </w:r>
    </w:p>
    <w:p>
      <w:r>
        <w:t>Data analysis transforms raw data into valuable insights, leading to informed decision-making. Statistical methods such as correlation and regression analysis help identify relationships between variables, while machine learning can predict potential equipment failures or optimize energy production.</w:t>
      </w:r>
    </w:p>
    <w:p>
      <w:r>
        <w:t>For instance, by analyzing historical maintenance data, PLN can employ machine learning algorithms to forecast when a transformer may require servicing, allowing preemptive action and reducing downtime.</w:t>
      </w:r>
    </w:p>
    <w:p>
      <w:r>
        <w:t>In the energy sector, adhering to regulations is crucial for data management and reporting. Various legal frameworks govern how data should be collected, stored, and reported to ensure transparency and accountability. Examples include the Indonesian Electricity Law and environmental regulations.</w:t>
      </w:r>
    </w:p>
    <w:p>
      <w:r>
        <w:t>By keeping abreast of these regulations, PLN can avoid penalties and uphold its reputation.</w:t>
      </w:r>
    </w:p>
    <w:p>
      <w:r>
        <w:t>Data security is essential for protecting sensitive information from cyber threats. Best practices include:</w:t>
      </w:r>
    </w:p>
    <w:p>
      <w:pPr>
        <w:pStyle w:val="ListBullet"/>
      </w:pPr>
      <w:r>
        <w:t>Encryption: Encoding data to prevent unauthorized access.</w:t>
      </w:r>
    </w:p>
    <w:p>
      <w:pPr>
        <w:pStyle w:val="ListBullet"/>
      </w:pPr>
      <w:r>
        <w:t>Access Controls: Limiting who can view or modify data based on roles.</w:t>
      </w:r>
    </w:p>
    <w:p>
      <w:pPr>
        <w:pStyle w:val="ListBullet"/>
      </w:pPr>
      <w:r>
        <w:t>Regular Security Audits: Continuous monitoring of systems to identify vulnerabilities.</w:t>
      </w:r>
    </w:p>
    <w:p>
      <w:r>
        <w:t>Real-world incidents in the energy sector demonstrate the tremendous impact of security breaches. By learning from these cases, PLN can implement robust security measures to protect its data assets.</w:t>
      </w:r>
    </w:p>
    <w:p>
      <w:r>
        <w:t>A power plant in Europe faced challenges in data incompleteness, resulting in operational inefficiencies. By adopting standardized data logging protocols, it improved the accuracy and reliability of its records. The outcome? A measurable reduction in maintenance costs and improved uptime, illustrating the importance of a consistent approach to data collection.</w:t>
      </w:r>
    </w:p>
    <w:p>
      <w:r>
        <w:t>Consider a PLN power plant that utilized data analytics to enhance operational decision-making. By employing correlation and regression analysis, the plant discovered a strong relationship between cooling system temperatures and energy efficiency. By adjusting its operational parameters based on this analysis, the plant achieved an improvement of 15% in energy output, showcasing the transformative power of data analysis.</w:t>
      </w:r>
    </w:p>
    <w:p>
      <w:r>
        <w:t>Adopting best practices in data logging and management fosters enhanced operational efficiency, improved data quality, and ensures compliance within PLN. Employees are encouraged to integrate these practices into their daily operations to unlock the full potential of data in the electricity business.</w:t>
      </w:r>
    </w:p>
    <w:p>
      <w:r>
        <w:t>As technology continues to evolve, trends in big data, artificial intelligence, and real-time analytics will increasingly shape the landscape of data logging and management in the energy sector. PLN has the opportunity to embrace these changes, paving the way for digital transformation and cementing its position as a leader in the electric utility industry. By committing to continuous improvement in data handling and analysis processes, PLN employees can significantly contribute to the company's success in an ever-changing environment.</w:t>
      </w:r>
    </w:p>
    <w:p>
      <w:r>
        <w:br w:type="page"/>
      </w:r>
    </w:p>
    <w:p>
      <w:pPr>
        <w:pStyle w:val="Heading1"/>
      </w:pPr>
      <w:r>
        <w:t>Data Collection Techniques for Power Plants</w:t>
      </w:r>
    </w:p>
    <w:p>
      <w:pPr>
        <w:pStyle w:val="Heading2"/>
      </w:pPr>
      <w:r>
        <w:t>Case Studies on Data Collection Strategies</w:t>
      </w:r>
    </w:p>
    <w:p>
      <w:r>
        <w:t>Data collection in the electricity business refers to the systematic gathering of information related to the generation, distribution, and consumption of electrical energy. This process is critical for various reasons, including operational efficiency, regulatory compliance, and informed decision-making at all organizational levels.</w:t>
      </w:r>
    </w:p>
    <w:p>
      <w:pPr>
        <w:pStyle w:val="ListBullet"/>
      </w:pPr>
      <w:r>
        <w:t>Data Collection: The process of gathering and measuring information on variables of interest, enabling one to answer relevant questions and evaluate outcomes.</w:t>
      </w:r>
    </w:p>
    <w:p>
      <w:pPr>
        <w:pStyle w:val="ListBullet"/>
      </w:pPr>
      <w:r>
        <w:t>Operational Efficiency: The ability to deliver products or services in the most cost-effective manner without sacrificing quality.</w:t>
      </w:r>
    </w:p>
    <w:p>
      <w:pPr>
        <w:pStyle w:val="ListBullet"/>
      </w:pPr>
      <w:r>
        <w:t>Regulatory Compliance: Adherence to laws, regulations, guidelines, and specifications relevant to business processes.</w:t>
      </w:r>
    </w:p>
    <w:p>
      <w:r>
        <w:t>Accurate and effective data collection is paramount. It empowers PLN to enhance services, comply with government and environmental regulations, and make strategic decisions that foster growth and sustainability.</w:t>
      </w:r>
    </w:p>
    <w:p>
      <w:r>
        <w:rPr>
          <w:b/>
        </w:rPr>
        <w:t>Fossil Fuels - Data Monitoring in Coal Plants:</w:t>
      </w:r>
      <w:r>
        <w:br/>
        <w:t xml:space="preserve">   A coal-fired power plant in Indonesia implemented a sophisticated data monitoring system utilizing sensors and IoT technology to track emissions in real time. The integration of data streams allowed for rapid compliance reporting, which reduced the workload on staff and improved accuracy in environmental reporting.</w:t>
      </w:r>
    </w:p>
    <w:p>
      <w:r>
        <w:rPr>
          <w:b/>
        </w:rPr>
        <w:t>Nuclear - Reporting Protocols:</w:t>
      </w:r>
      <w:r>
        <w:br/>
        <w:t xml:space="preserve">   A nuclear facility adopted comprehensive reporting protocols that included automated data collection mechanisms. These initiatives ensured that all safety and operational data was recorded continuously and reported to regulatory bodies promptly, leading to a more streamlined compliance process.</w:t>
      </w:r>
    </w:p>
    <w:p>
      <w:r>
        <w:rPr>
          <w:b/>
        </w:rPr>
        <w:t>Renewables - Wind Farm Data Systems:</w:t>
      </w:r>
      <w:r>
        <w:br/>
        <w:t xml:space="preserve">   A wind energy company deployed a cloud-based data collection platform that aggregated wind speed, turbine performance metrics, and maintenance schedules. The real-time data provided insights that improved operational efficiency and maintenance planning, resulting in a notable decrease in downtime.</w:t>
      </w:r>
    </w:p>
    <w:p>
      <w:r>
        <w:t>The success of these implementations hinged on several essential factors:</w:t>
      </w:r>
    </w:p>
    <w:p>
      <w:pPr>
        <w:pStyle w:val="ListBullet"/>
      </w:pPr>
      <w:r>
        <w:t>Technological Advancements: Cutting-edge sensors and IoT solutions facilitated improved data accuracy and timeliness.</w:t>
      </w:r>
    </w:p>
    <w:p>
      <w:pPr>
        <w:pStyle w:val="ListBullet"/>
      </w:pPr>
      <w:r>
        <w:t>Workforce Training and Engagement: Ensuring that employees understood how to use data collection tools was crucial for effective implementation.</w:t>
      </w:r>
    </w:p>
    <w:p>
      <w:pPr>
        <w:pStyle w:val="ListBullet"/>
      </w:pPr>
      <w:r>
        <w:t>Integration Across Departments: A collaborative approach allowed for data sharing between departments, enhancing decision-making capabilities.</w:t>
      </w:r>
    </w:p>
    <w:p>
      <w:pPr>
        <w:pStyle w:val="ListBullet"/>
      </w:pPr>
      <w:r>
        <w:t>Leadership Commitment: Strong leadership ensured that data-driven decision-making became ingrained in the organizational culture.</w:t>
      </w:r>
    </w:p>
    <w:p>
      <w:r>
        <w:t>The tangible outcomes resulting from successful data collection efforts were significant. Enhanced operational efficiency led to reduced downtime, which directly translated into cost savings and improved service reliability. Better regulatory compliance, bolstered by accurate data reporting, minimized the risk of penalties and fostered stronger relationships with regulatory bodies. Additionally, safety measures were enhanced through data-driven insights, contributing to a safer working environment.</w:t>
      </w:r>
    </w:p>
    <w:p>
      <w:r>
        <w:t>In contrast, some organizations encountered challenges with their data collection strategies. One case involved an electricity distribution company that failed to secure user buy-in for a new data management system. The lack of engagement resulted in underutilized tools and inaccuracies in collected data.</w:t>
      </w:r>
    </w:p>
    <w:p>
      <w:r>
        <w:t>The repercussions included significant delays in compliance reporting, increased operational costs due to inefficiencies, and safety incidents stemming from incomplete data visibility. Long-term impacts included a damaged reputation and decreased stakeholder confidence.</w:t>
      </w:r>
    </w:p>
    <w:p>
      <w:r>
        <w:t>Common pitfalls included:</w:t>
        <w:br/>
        <w:t xml:space="preserve">- </w:t>
      </w:r>
      <w:r>
        <w:rPr>
          <w:b/>
        </w:rPr>
        <w:t>Neglecting Stakeholders:</w:t>
      </w:r>
      <w:r>
        <w:t xml:space="preserve"> Not involving all relevant parties during the planning phase can lead to a lack of support and improper adoption of technologies.</w:t>
        <w:br/>
        <w:t xml:space="preserve">- </w:t>
      </w:r>
      <w:r>
        <w:rPr>
          <w:b/>
        </w:rPr>
        <w:t>Inadequate Training:</w:t>
      </w:r>
      <w:r>
        <w:t xml:space="preserve"> Underestimating the importance of training can leave users unfamiliar with systems and result in poor data quality.</w:t>
        <w:br/>
        <w:t xml:space="preserve">- </w:t>
      </w:r>
      <w:r>
        <w:rPr>
          <w:b/>
        </w:rPr>
        <w:t>Ignoring Data Quality:</w:t>
      </w:r>
      <w:r>
        <w:t xml:space="preserve"> A focus on quantity over quality can lead to unreliable data, undermining decision-making quality.</w:t>
      </w:r>
    </w:p>
    <w:p>
      <w:r>
        <w:t>Data collection strategies vary significantly between conventional and renewable energy plants. Conventional plants often focus on metrics related to fuel consumption, emissions, and reliability. In contrast, renewable plants prioritize real-time data related to environmental factors such as wind speed and solar radiation, as well as performance indicators of individual units.</w:t>
      </w:r>
    </w:p>
    <w:p>
      <w:r>
        <w:t>Different operational contexts demand adaptable data strategies. For instance, a combined cycle gas plant may implement predictive maintenance analytics to prevent failures, while a solar farm could use weather data integration to optimize energy generation forecasts. Scalable data collection solutions should evolve alongside technological advancements and regulatory updates, ensuring continued effectiveness.</w:t>
      </w:r>
    </w:p>
    <w:p>
      <w:r>
        <w:t>Successful data collection strategies should prioritize:</w:t>
        <w:br/>
        <w:t xml:space="preserve">- </w:t>
      </w:r>
      <w:r>
        <w:rPr>
          <w:b/>
        </w:rPr>
        <w:t>Flexibility:</w:t>
      </w:r>
      <w:r>
        <w:t xml:space="preserve"> Systems should be adaptable to changing operational requirements.</w:t>
        <w:br/>
        <w:t xml:space="preserve">- </w:t>
      </w:r>
      <w:r>
        <w:rPr>
          <w:b/>
        </w:rPr>
        <w:t>Integration:</w:t>
      </w:r>
      <w:r>
        <w:t xml:space="preserve"> Data should flow seamlessly across different departments for comprehensive insights.</w:t>
        <w:br/>
        <w:t xml:space="preserve">- </w:t>
      </w:r>
      <w:r>
        <w:rPr>
          <w:b/>
        </w:rPr>
        <w:t>Continuous Improvement:</w:t>
      </w:r>
      <w:r>
        <w:t xml:space="preserve"> Organizations must be open to refining their data collection processes based on feedback and performance evaluations.</w:t>
      </w:r>
    </w:p>
    <w:p>
      <w:r>
        <w:t>Technologies such as artificial intelligence, machine learning, and big data analytics are poised to revolutionize data collection strategies. These advancements will facilitate real-time monitoring and predictive analytics, allowing for proactive rather than reactive decision-making.</w:t>
      </w:r>
    </w:p>
    <w:p>
      <w:r>
        <w:t>The integration of emerging technologies will reshape data collection protocols across the electricity sector. Automated reporting will enhance data accuracy and efficiency, while improved forecasting capabilities will enable better resource planning and management.</w:t>
      </w:r>
    </w:p>
    <w:p>
      <w:r>
        <w:t>It is essential for PLN employees to remain informed about these technological advancements and to foster a culture of innovation and adaptability. Embracing change will be crucial as data collection practices evolve, and continuous professional development will support this need.</w:t>
      </w:r>
    </w:p>
    <w:p>
      <w:r>
        <w:t>In summary, robust data collection strategies are integral to the operational success of the electricity sector. By learning from both successful implementations and failures, PLN employees can build a proactive approach to data management that fosters sustainable practices. As we navigate an era of rapid technological change, embracing effective data collection strategies will be vital in ensuring PLN continues to meet its operational goals and regulatory commitments, thereby supporting Indonesia’s growing energy demands.</w:t>
      </w:r>
    </w:p>
    <w:p>
      <w:r>
        <w:br w:type="page"/>
      </w:r>
    </w:p>
    <w:p>
      <w:pPr>
        <w:pStyle w:val="Heading1"/>
      </w:pPr>
      <w:r>
        <w:t>Data Processing and Cleaning for Energy Data</w:t>
      </w:r>
    </w:p>
    <w:p>
      <w:pPr>
        <w:pStyle w:val="Heading2"/>
      </w:pPr>
      <w:r>
        <w:t>Importance of Data Quality in Energy Analytics</w:t>
      </w:r>
    </w:p>
    <w:p>
      <w:pPr>
        <w:pStyle w:val="Heading3"/>
      </w:pPr>
      <w:r>
        <w:t>Introduction to Data Quality in Energy Analytics</w:t>
      </w:r>
    </w:p>
    <w:p>
      <w:r>
        <w:t xml:space="preserve">In the rapidly evolving field of energy analytics, </w:t>
      </w:r>
      <w:r>
        <w:rPr>
          <w:b/>
        </w:rPr>
        <w:t>data quality</w:t>
      </w:r>
      <w:r>
        <w:t xml:space="preserve"> refers to the overall utility of data used for various analyses, decision-making processes, and operational tasks. For PLN Persero, maintaining high data quality is crucial as it directly influences the effectiveness of strategies devised for electricity generation, distribution, and sales. Quality data not only supports effective decision-making but also ensures compliance with regulatory standards and operational efficiency. </w:t>
      </w:r>
    </w:p>
    <w:p>
      <w:r>
        <w:t xml:space="preserve">Consider data quality as a recipe: just as the right ingredients prepared in proper proportions lead to a delicious meal, accurate, complete, consistent, and timely data leads to actionable insights and sound business decisions in the energy sector. </w:t>
      </w:r>
    </w:p>
    <w:p>
      <w:r>
        <w:t>Let us explore the fundamental components of data quality:</w:t>
      </w:r>
    </w:p>
    <w:p>
      <w:pPr>
        <w:pStyle w:val="ListBullet"/>
      </w:pPr>
      <w:r>
        <w:br/>
        <w:t>Accuracy: This measures how closely data reflects the true state of reality. Inaccurate data can lead to misguided decisions.</w:t>
        <w:br/>
      </w:r>
    </w:p>
    <w:p>
      <w:pPr>
        <w:pStyle w:val="ListBullet"/>
      </w:pPr>
      <w:r>
        <w:br/>
        <w:t>Completeness: This indicates whether all necessary data is available. Missing data can create an incomplete picture that misguides analyses.</w:t>
        <w:br/>
      </w:r>
    </w:p>
    <w:p>
      <w:pPr>
        <w:pStyle w:val="ListBullet"/>
      </w:pPr>
      <w:r>
        <w:br/>
        <w:t>Consistency: This ensures that data across different sources does not contradict each other. Inconsistent data can lead to confusion and misinterpretation.</w:t>
        <w:br/>
      </w:r>
    </w:p>
    <w:p>
      <w:pPr>
        <w:pStyle w:val="ListBullet"/>
      </w:pPr>
      <w:r>
        <w:br/>
        <w:t>Timeliness: This relates to the availability of data when it is needed. Data that is outdated can result in decisions made on incorrect or irrelevant information.</w:t>
        <w:br/>
      </w:r>
    </w:p>
    <w:p>
      <w:r>
        <w:rPr>
          <w:b/>
        </w:rPr>
        <w:t>Accuracy:</w:t>
      </w:r>
      <w:r>
        <w:t xml:space="preserve"> This measures how closely data reflects the true state of reality. Inaccurate data can lead to misguided decisions.</w:t>
      </w:r>
    </w:p>
    <w:p>
      <w:r>
        <w:rPr>
          <w:b/>
        </w:rPr>
        <w:t>Completeness:</w:t>
      </w:r>
      <w:r>
        <w:t xml:space="preserve"> This indicates whether all necessary data is available. Missing data can create an incomplete picture that misguides analyses.</w:t>
      </w:r>
    </w:p>
    <w:p>
      <w:r>
        <w:rPr>
          <w:b/>
        </w:rPr>
        <w:t>Consistency:</w:t>
      </w:r>
      <w:r>
        <w:t xml:space="preserve"> This ensures that data across different sources does not contradict each other. Inconsistent data can lead to confusion and misinterpretation.</w:t>
      </w:r>
    </w:p>
    <w:p>
      <w:r>
        <w:rPr>
          <w:b/>
        </w:rPr>
        <w:t>Timeliness:</w:t>
      </w:r>
      <w:r>
        <w:t xml:space="preserve"> This relates to the availability of data when it is needed. Data that is outdated can result in decisions made on incorrect or irrelevant information.</w:t>
      </w:r>
    </w:p>
    <w:p>
      <w:pPr>
        <w:pStyle w:val="Heading3"/>
      </w:pPr>
      <w:r>
        <w:t>Components of Data Quality</w:t>
      </w:r>
    </w:p>
    <w:p>
      <w:r>
        <w:rPr>
          <w:b/>
        </w:rPr>
        <w:t>Accuracy:</w:t>
      </w:r>
      <w:r>
        <w:t xml:space="preserve"> </w:t>
      </w:r>
    </w:p>
    <w:p>
      <w:r>
        <w:t>Accurate data serves as a reliable foundation for energy analytics. For instance, when assessing power generation output, the metrics must reflect actual production levels. Suppose a power plant reports a generation capacity way below the actual figures due to erroneous sensor readings. Decisions on capacity upgrades or investments could be misplaced, leading to operational inefficiencies or missed opportunities.</w:t>
      </w:r>
    </w:p>
    <w:p>
      <w:r>
        <w:rPr>
          <w:b/>
        </w:rPr>
        <w:t>Completeness:</w:t>
      </w:r>
      <w:r>
        <w:t xml:space="preserve"> </w:t>
      </w:r>
    </w:p>
    <w:p>
      <w:r>
        <w:t>Having complete datasets is vital. Imagine attempting to forecast electricity demand without data on certain customer segments. Such gaps can lead to biased conclusions. For instance, if PLN Persero lacks data on peak usage hours for a particular region, analyses may suggest insufficient power generation, resulting in unnecessary investments or energy shortages.</w:t>
      </w:r>
    </w:p>
    <w:p>
      <w:r>
        <w:rPr>
          <w:b/>
        </w:rPr>
        <w:t>Consistency:</w:t>
      </w:r>
      <w:r>
        <w:t xml:space="preserve"> </w:t>
      </w:r>
    </w:p>
    <w:p>
      <w:r>
        <w:t>Consistency across data sources is essential for sound decision-making. For example, if energy consumption data from different departments varies significantly due to differing reporting metrics, one department may make decisions that contradict others, leading to misalignment in procurement strategies. An electric utility might find discrepancies between energy production reports from various plants, which can sow distrust and hinder cooperative planning.</w:t>
      </w:r>
    </w:p>
    <w:p>
      <w:r>
        <w:rPr>
          <w:b/>
        </w:rPr>
        <w:t>Timeliness:</w:t>
      </w:r>
      <w:r>
        <w:t xml:space="preserve"> </w:t>
      </w:r>
    </w:p>
    <w:p>
      <w:r>
        <w:t>Timely data enhances responsiveness in decision-making. An energy provider must act quickly on real-time data to manage supply and demand efficiently. For example, if PLN receives delayed weather forecasts, it may fail to adjust generation schedules in advance, impacting service reliability and customer satisfaction.</w:t>
      </w:r>
    </w:p>
    <w:p>
      <w:pPr>
        <w:pStyle w:val="Heading3"/>
      </w:pPr>
      <w:r>
        <w:t>Impacts of Poor Data Quality on Energy Decisions</w:t>
      </w:r>
    </w:p>
    <w:p>
      <w:r>
        <w:t xml:space="preserve">The ramifications of poor data quality can be significant, resulting in costly outcomes. Incorrect data can lead to erroneous conclusions, misguided strategies, and suboptimal decisions. For example, if erroneous demand forecasts prompt a company to ramp up generation capacity unnecessarily, this can lead to substantial financial losses due to increased operational costs without any corresponding revenue increase. </w:t>
      </w:r>
    </w:p>
    <w:p>
      <w:r>
        <w:t>Real-world implications of poor data quality can include:</w:t>
      </w:r>
    </w:p>
    <w:p>
      <w:pPr>
        <w:pStyle w:val="ListBullet"/>
      </w:pPr>
      <w:r>
        <w:br/>
        <w:t>Monetary Losses: Energy providers that rely on faulty data may incur penalties due to regulatory non-compliance, leading to fines and financial repercussions.</w:t>
        <w:br/>
      </w:r>
    </w:p>
    <w:p>
      <w:pPr>
        <w:pStyle w:val="ListBullet"/>
      </w:pPr>
      <w:r>
        <w:br/>
        <w:t>Increased Operational Costs: Inaccurate operational data can result in overproduction or underutilization of equipment, raising maintenance and operational costs significantly.</w:t>
        <w:br/>
      </w:r>
    </w:p>
    <w:p>
      <w:pPr>
        <w:pStyle w:val="ListBullet"/>
      </w:pPr>
      <w:r>
        <w:br/>
        <w:t xml:space="preserve">Missed Efficiency Opportunities: Inadequate data analytics can mean missing trends or patterns that offer opportunities for efficiency improvements. </w:t>
        <w:br/>
      </w:r>
    </w:p>
    <w:p>
      <w:r>
        <w:rPr>
          <w:b/>
        </w:rPr>
        <w:t>Monetary Losses:</w:t>
      </w:r>
      <w:r>
        <w:t xml:space="preserve"> Energy providers that rely on faulty data may incur penalties due to regulatory non-compliance, leading to fines and financial repercussions.</w:t>
      </w:r>
    </w:p>
    <w:p>
      <w:r>
        <w:rPr>
          <w:b/>
        </w:rPr>
        <w:t>Increased Operational Costs:</w:t>
      </w:r>
      <w:r>
        <w:t xml:space="preserve"> Inaccurate operational data can result in overproduction or underutilization of equipment, raising maintenance and operational costs significantly.</w:t>
      </w:r>
    </w:p>
    <w:p>
      <w:r>
        <w:rPr>
          <w:b/>
        </w:rPr>
        <w:t>Missed Efficiency Opportunities:</w:t>
      </w:r>
      <w:r>
        <w:t xml:space="preserve"> Inadequate data analytics can mean missing trends or patterns that offer opportunities for efficiency improvements. </w:t>
      </w:r>
    </w:p>
    <w:p>
      <w:pPr>
        <w:pStyle w:val="Heading3"/>
      </w:pPr>
      <w:r>
        <w:t>Case Studies on Data Quality Issues</w:t>
      </w:r>
    </w:p>
    <w:p>
      <w:r>
        <w:rPr>
          <w:b/>
        </w:rPr>
        <w:t>Operational Failures:</w:t>
      </w:r>
      <w:r>
        <w:t xml:space="preserve"> </w:t>
      </w:r>
    </w:p>
    <w:p>
      <w:r>
        <w:t>Take the example of a power plant that experienced a blackout due to incorrect voltage readings from sensors. In this scenario, maintenance schedules were based on faulty data, leading to equipment failure and significant downtime. The sequence of events included server malfunctions that went unmonitored due to a lack of accurate data, culminating in a costly operational failure.</w:t>
      </w:r>
    </w:p>
    <w:p>
      <w:r>
        <w:rPr>
          <w:b/>
        </w:rPr>
        <w:t>Success Stories:</w:t>
      </w:r>
      <w:r>
        <w:t xml:space="preserve"> </w:t>
      </w:r>
    </w:p>
    <w:p>
      <w:r>
        <w:t>On the other hand, leading energy firms have adopted robust data quality management practices, reaping substantial rewards. One notable example includes a European utility company that implemented stringent data validation measures, thus reducing erroneous data entries by 80%. Following this, they managed to optimize their resource allocation, leading to a 15% increase in operational efficiency.</w:t>
      </w:r>
    </w:p>
    <w:p>
      <w:pPr>
        <w:pStyle w:val="Heading3"/>
      </w:pPr>
      <w:r>
        <w:t>Strategies for Improving Data Quality</w:t>
      </w:r>
    </w:p>
    <w:p>
      <w:r>
        <w:t>To enhance data quality at PLN Persero, several methods can be implemented:</w:t>
      </w:r>
    </w:p>
    <w:p>
      <w:r>
        <w:rPr>
          <w:b/>
        </w:rPr>
        <w:t>Data Quality Assessment Tools:</w:t>
      </w:r>
      <w:r>
        <w:t xml:space="preserve"> Utilize technology to regularly assess and monitor data quality, identifying inaccuracies and inconsistencies.</w:t>
      </w:r>
    </w:p>
    <w:p>
      <w:r>
        <w:rPr>
          <w:b/>
        </w:rPr>
        <w:t>Data Governance Framework:</w:t>
      </w:r>
      <w:r>
        <w:t xml:space="preserve"> Establish clear guidelines and responsibilities for data management, ensuring accountability across departments.</w:t>
      </w:r>
    </w:p>
    <w:p>
      <w:r>
        <w:rPr>
          <w:b/>
        </w:rPr>
        <w:t>Cross-department Collaboration:</w:t>
      </w:r>
      <w:r>
        <w:t xml:space="preserve"> Foster an organizational culture that encourages sharing data across departments. This collaboration helps enhance the quality and consistency of data.</w:t>
      </w:r>
    </w:p>
    <w:p>
      <w:r>
        <w:rPr>
          <w:b/>
        </w:rPr>
        <w:t>Training Programs:</w:t>
      </w:r>
      <w:r>
        <w:t xml:space="preserve"> Provide ongoing training sessions to employees about the importance of data quality and best practices for data management, cultivating a culture that values high-quality data.</w:t>
      </w:r>
    </w:p>
    <w:p>
      <w:pPr>
        <w:pStyle w:val="Heading3"/>
      </w:pPr>
      <w:r>
        <w:t>Conclusion</w:t>
      </w:r>
    </w:p>
    <w:p>
      <w:r>
        <w:t>In summary, data quality is a cornerstone of effective energy analytics at PLN Persero. High-quality data not only aids in making informed decisions but also promotes operational excellence. Looking toward the future, as PLN adapts to advancements in technology, such as artificial intelligence and machine learning, the capabilities to analyze and improve data quality will only enhance, empowering employees to make increasingly informed choices that better serve our communities and environment. Cultivating an organization-wide commitment to data quality will significantly bolster PLN’s effectiveness in fulfilling its mission as a leading energy provider.</w:t>
      </w:r>
    </w:p>
    <w:p>
      <w:r>
        <w:br w:type="page"/>
      </w:r>
    </w:p>
    <w:p>
      <w:pPr>
        <w:pStyle w:val="Heading1"/>
      </w:pPr>
      <w:r>
        <w:t>Data Processing and Cleaning for Energy Data</w:t>
      </w:r>
    </w:p>
    <w:p>
      <w:pPr>
        <w:pStyle w:val="Heading2"/>
      </w:pPr>
      <w:r>
        <w:t>Steps in Data Cleaning</w:t>
      </w:r>
    </w:p>
    <w:p>
      <w:r>
        <w:t>In the contemporary landscape of data-driven decision-making, the quality of our data is paramount. Data cleaning, also referred to as data cleansing or scrubbing, is the essential process of identifying and rectifying errors, inconsistencies, and redundancies in data sets. For employees at Perusahaan Listrik Negara (PLN) Persero, understanding the techniques and methodologies of data cleaning is critical for ensuring that analyses and decisions are based on high-quality information. This chapter will guide you through the various steps of data cleaning, focusing on the twin pillars of removing duplicates and handling missing values, complemented by practical exercises designed for participants from diverse educational and professional backgrounds.</w:t>
      </w:r>
    </w:p>
    <w:p>
      <w:r>
        <w:t>Duplicate records are multiple instances of the same data point existing within a dataset. For example, in an electricity customer database, if the same customer is listed twice with identical information, it represents a duplicate. Duplicates can lead to skewed analyses and inaccurate conclusions, as they distort statistical results. Additionally, data redundancy can increase computational requirements, wasting resources and time in data processing.</w:t>
      </w:r>
    </w:p>
    <w:p>
      <w:r>
        <w:t>To effectively manage duplicates, several techniques can be employed:</w:t>
      </w:r>
    </w:p>
    <w:p>
      <w:pPr>
        <w:pStyle w:val="ListBullet"/>
      </w:pPr>
      <w:r>
        <w:br/>
        <w:t>Exact Matching: This is the simplest method where you identify records that are identical across all fields. For instance, if two customer entries have the same name, address, and account number, they are exact duplicates.</w:t>
        <w:br/>
      </w:r>
    </w:p>
    <w:p>
      <w:pPr>
        <w:pStyle w:val="ListBullet"/>
      </w:pPr>
      <w:r>
        <w:br/>
        <w:t>Fuzzy Matching: Not all duplicates are obvious. Fuzzy matching involves using algorithms to identify records that may not be strictly identical but are similar. For example, "John Smith" and "Jon Smith" could be identified as duplicates using string similarity measures.</w:t>
        <w:br/>
      </w:r>
    </w:p>
    <w:p>
      <w:pPr>
        <w:pStyle w:val="ListBullet"/>
      </w:pPr>
      <w:r>
        <w:br/>
        <w:t>Key Attribute Comparison: This technique focuses on specific fields that are most likely to identify a record, such as customer IDs or email addresses. By comparing these key attributes, you can efficiently identify duplicates.</w:t>
        <w:br/>
      </w:r>
    </w:p>
    <w:p>
      <w:r>
        <w:rPr>
          <w:b/>
        </w:rPr>
        <w:t>Exact Matching:</w:t>
      </w:r>
      <w:r>
        <w:t xml:space="preserve"> This is the simplest method where you identify records that are identical across all fields. For instance, if two customer entries have the same name, address, and account number, they are exact duplicates.</w:t>
      </w:r>
    </w:p>
    <w:p>
      <w:r>
        <w:rPr>
          <w:b/>
        </w:rPr>
        <w:t>Fuzzy Matching:</w:t>
      </w:r>
      <w:r>
        <w:t xml:space="preserve"> Not all duplicates are obvious. Fuzzy matching involves using algorithms to identify records that may not be strictly identical but are similar. For example, "John Smith" and "Jon Smith" could be identified as duplicates using string similarity measures.</w:t>
      </w:r>
    </w:p>
    <w:p>
      <w:r>
        <w:rPr>
          <w:b/>
        </w:rPr>
        <w:t>Key Attribute Comparison:</w:t>
      </w:r>
      <w:r>
        <w:t xml:space="preserve"> This technique focuses on specific fields that are most likely to identify a record, such as customer IDs or email addresses. By comparing these key attributes, you can efficiently identify duplicates.</w:t>
      </w:r>
    </w:p>
    <w:p>
      <w:r>
        <w:t>Python offers robust libraries for data processing, particularly in data cleaning:</w:t>
      </w:r>
    </w:p>
    <w:p>
      <w:pPr>
        <w:pStyle w:val="ListBullet"/>
      </w:pPr>
      <w:r>
        <w:br/>
        <w:t>Pandas: This powerful data manipulation library allows users to easily manage duplicates. Functions such as drop_duplicates() remove duplicate records, while duplicated() helps identify them before removal.</w:t>
        <w:br/>
      </w:r>
    </w:p>
    <w:p>
      <w:pPr>
        <w:pStyle w:val="ListBullet"/>
      </w:pPr>
      <w:r>
        <w:br/>
        <w:t>Dedupe: For more complex duplication scenarios, the Dedupe library provides advanced machine learning techniques aimed at finding duplicates in messy datasets. It is especially useful when records are not well standardized.</w:t>
        <w:br/>
      </w:r>
    </w:p>
    <w:p>
      <w:r>
        <w:rPr>
          <w:b/>
        </w:rPr>
        <w:t>Pandas:</w:t>
      </w:r>
      <w:r>
        <w:t xml:space="preserve"> This powerful data manipulation library allows users to easily manage duplicates. Functions such as </w:t>
      </w:r>
      <w:r>
        <w:t>drop_duplicates()</w:t>
      </w:r>
      <w:r>
        <w:t xml:space="preserve"> remove duplicate records, while </w:t>
      </w:r>
      <w:r>
        <w:t>duplicated()</w:t>
      </w:r>
      <w:r>
        <w:t xml:space="preserve"> helps identify them before removal.</w:t>
      </w:r>
    </w:p>
    <w:p>
      <w:r>
        <w:rPr>
          <w:b/>
        </w:rPr>
        <w:t>Dedupe:</w:t>
      </w:r>
      <w:r>
        <w:t xml:space="preserve"> For more complex duplication scenarios, the Dedupe library provides advanced machine learning techniques aimed at finding duplicates in messy datasets. It is especially useful when records are not well standardized.</w:t>
      </w:r>
    </w:p>
    <w:p>
      <w:r>
        <w:t>Missing values refer to data points that are not recorded for a given observation. For instance, if a meter reading for a customer was not captured, that entry would have a missing value. Missing data is a critical challenge in data analysis, as it can lead to biased outcomes, compromised statistical inferences, and overall inefficiency in decision-making.</w:t>
      </w:r>
    </w:p>
    <w:p>
      <w:r>
        <w:t>There are several strategies to manage missing values:</w:t>
      </w:r>
    </w:p>
    <w:p>
      <w:pPr>
        <w:pStyle w:val="ListBullet"/>
      </w:pPr>
      <w:r>
        <w:br/>
        <w:t>Deletion: This approach entails removing rows or records that contain missing values. While simple, it may result in loss of valuable data and can skew results if the missing data is not random.</w:t>
        <w:br/>
      </w:r>
    </w:p>
    <w:p>
      <w:pPr>
        <w:pStyle w:val="ListBullet"/>
      </w:pPr>
      <w:r>
        <w:br/>
        <w:t>Imputation: Imputation involves replacing missing values with statistical estimates derived from the data, such as the mean, median, or mode. While it helps retain data integrity, care must be taken to avoid introducing bias.</w:t>
        <w:br/>
      </w:r>
    </w:p>
    <w:p>
      <w:pPr>
        <w:pStyle w:val="ListBullet"/>
      </w:pPr>
      <w:r>
        <w:br/>
        <w:t>Interpolation: For datasets organized over time, interpolation can be effective. Linear interpolation, for instance, estimates missing values based on available data points around them, providing a more data-driven approach to filling gaps.</w:t>
        <w:br/>
      </w:r>
    </w:p>
    <w:p>
      <w:r>
        <w:rPr>
          <w:b/>
        </w:rPr>
        <w:t>Deletion:</w:t>
      </w:r>
      <w:r>
        <w:t xml:space="preserve"> This approach entails removing rows or records that contain missing values. While simple, it may result in loss of valuable data and can skew results if the missing data is not random.</w:t>
      </w:r>
    </w:p>
    <w:p>
      <w:r>
        <w:rPr>
          <w:b/>
        </w:rPr>
        <w:t>Imputation:</w:t>
      </w:r>
      <w:r>
        <w:t xml:space="preserve"> Imputation involves replacing missing values with statistical estimates derived from the data, such as the mean, median, or mode. While it helps retain data integrity, care must be taken to avoid introducing bias.</w:t>
      </w:r>
    </w:p>
    <w:p>
      <w:r>
        <w:rPr>
          <w:b/>
        </w:rPr>
        <w:t>Interpolation:</w:t>
      </w:r>
      <w:r>
        <w:t xml:space="preserve"> For datasets organized over time, interpolation can be effective. Linear interpolation, for instance, estimates missing values based on available data points around them, providing a more data-driven approach to filling gaps.</w:t>
      </w:r>
    </w:p>
    <w:p>
      <w:r>
        <w:t>Each method of handling missing data comes with its own advantages and disadvantages:</w:t>
      </w:r>
    </w:p>
    <w:p>
      <w:pPr>
        <w:pStyle w:val="ListBullet"/>
      </w:pPr>
      <w:r>
        <w:t xml:space="preserve">Deletion: </w:t>
      </w:r>
    </w:p>
    <w:p>
      <w:pPr>
        <w:pStyle w:val="ListBullet"/>
      </w:pPr>
      <w:r>
        <w:t>Pros: Simplifies analysis and data structure.</w:t>
      </w:r>
    </w:p>
    <w:p>
      <w:pPr>
        <w:pStyle w:val="ListBullet"/>
      </w:pPr>
      <w:r>
        <w:br/>
        <w:t>Cons: Can lead to significant data loss, particularly if many records are affected.</w:t>
        <w:br/>
      </w:r>
    </w:p>
    <w:p>
      <w:pPr>
        <w:pStyle w:val="ListBullet"/>
      </w:pPr>
      <w:r>
        <w:br/>
        <w:t xml:space="preserve">Imputation: </w:t>
        <w:br/>
      </w:r>
    </w:p>
    <w:p>
      <w:pPr>
        <w:pStyle w:val="ListBullet"/>
      </w:pPr>
      <w:r>
        <w:t>Pros: Helps retain dataset size and can provide more stable results.</w:t>
      </w:r>
    </w:p>
    <w:p>
      <w:pPr>
        <w:pStyle w:val="ListBullet"/>
      </w:pPr>
      <w:r>
        <w:br/>
        <w:t>Cons: Risk of introducing bias if the method of imputation is not appropriate for the data nature.</w:t>
        <w:br/>
      </w:r>
    </w:p>
    <w:p>
      <w:pPr>
        <w:pStyle w:val="ListBullet"/>
      </w:pPr>
      <w:r>
        <w:br/>
        <w:t>Interpolation:</w:t>
        <w:br/>
      </w:r>
    </w:p>
    <w:p>
      <w:pPr>
        <w:pStyle w:val="ListBullet"/>
      </w:pPr>
      <w:r>
        <w:t>Pros: Especially effective in time-series data where data points are sequential.</w:t>
      </w:r>
    </w:p>
    <w:p>
      <w:pPr>
        <w:pStyle w:val="ListBullet"/>
      </w:pPr>
      <w:r>
        <w:t>Cons: Less effective for datasets where data is not temporally structured.</w:t>
      </w:r>
    </w:p>
    <w:p>
      <w:r>
        <w:t>Cons:</w:t>
      </w:r>
      <w:r>
        <w:t xml:space="preserve"> Can lead to significant data loss, particularly if many records are affected.</w:t>
      </w:r>
    </w:p>
    <w:p>
      <w:r>
        <w:rPr>
          <w:b/>
        </w:rPr>
        <w:t>Imputation:</w:t>
      </w:r>
      <w:r>
        <w:t xml:space="preserve"> </w:t>
      </w:r>
    </w:p>
    <w:p>
      <w:r>
        <w:t>Cons:</w:t>
      </w:r>
      <w:r>
        <w:t xml:space="preserve"> Risk of introducing bias if the method of imputation is not appropriate for the data nature.</w:t>
      </w:r>
    </w:p>
    <w:p>
      <w:r>
        <w:rPr>
          <w:b/>
        </w:rPr>
        <w:t>Interpolation:</w:t>
      </w:r>
    </w:p>
    <w:p>
      <w:r>
        <w:t>To solidify understanding of these concepts, we will engage in practical exercises in groups. Each group will receive sample datasets that illustrate common challenges: duplicates and missing values.</w:t>
      </w:r>
    </w:p>
    <w:p>
      <w:pPr>
        <w:pStyle w:val="ListBullet"/>
      </w:pPr>
      <w:r>
        <w:br/>
        <w:t>Objective 1: Groups will identify and remove duplicate records utilizing the pandas library. They will employ methods learned in the earlier section and discuss the most effective strategies for their specific dataset.</w:t>
        <w:br/>
      </w:r>
    </w:p>
    <w:p>
      <w:pPr>
        <w:pStyle w:val="ListBullet"/>
      </w:pPr>
      <w:r>
        <w:br/>
        <w:t>Objective 2: Each group will choose a strategy to manage missing values within their dataset. They will then justify their approach, discussing the potential implications of their choice regarding data integrity and analysis.</w:t>
        <w:br/>
      </w:r>
    </w:p>
    <w:p>
      <w:r>
        <w:rPr>
          <w:b/>
        </w:rPr>
        <w:t>Objective 1:</w:t>
      </w:r>
      <w:r>
        <w:t xml:space="preserve"> Groups will identify and remove duplicate records utilizing the pandas library. They will employ methods learned in the earlier section and discuss the most effective strategies for their specific dataset.</w:t>
      </w:r>
    </w:p>
    <w:p>
      <w:r>
        <w:rPr>
          <w:b/>
        </w:rPr>
        <w:t>Objective 2:</w:t>
      </w:r>
      <w:r>
        <w:t xml:space="preserve"> Each group will choose a strategy to manage missing values within their dataset. They will then justify their approach, discussing the potential implications of their choice regarding data integrity and analysis.</w:t>
      </w:r>
    </w:p>
    <w:p>
      <w:r>
        <w:t>Following the exercises, we will hold a debriefing session. Participants will have the opportunity to share their experiences, methods used, and challenges encountered. This collaborative effort will foster a collective understanding and application of data cleaning concepts.</w:t>
      </w:r>
    </w:p>
    <w:p>
      <w:r>
        <w:t>In this chapter, we have explored the critical steps of data cleaning, with a particular focus on removing duplicates and handling missing values. Ensuring high data quality is fundamental to the operations of PLN Persero, impacting decision-making and overall effectiveness. By understanding and applying these data cleaning principles, employees can enhance the integrity of the data they work with, ultimately supporting the organization's operational goals and efficiency.</w:t>
      </w:r>
    </w:p>
    <w:p>
      <w:r>
        <w:t>The knowledge imparted in this chapter aims to provide PLN Persero employees with a structured approach to data cleaning. With a blend of theoretical insights and practical exercises, employees can develop a deeper understanding of data quality importance, greatly contributing to informed and effective decision-making across the organization. It is imperative that participants carry these principles forward into their everyday work practices, thereby fostering an environment of data-driven excellence.</w:t>
      </w:r>
    </w:p>
    <w:p>
      <w:r>
        <w:br w:type="page"/>
      </w:r>
    </w:p>
    <w:p>
      <w:pPr>
        <w:pStyle w:val="Heading1"/>
      </w:pPr>
      <w:r>
        <w:t>Data Processing and Cleaning for Energy Data</w:t>
      </w:r>
    </w:p>
    <w:p>
      <w:pPr>
        <w:pStyle w:val="Heading2"/>
      </w:pPr>
      <w:r>
        <w:t>Techniques for Data Transformation and Normalization</w:t>
      </w:r>
    </w:p>
    <w:p>
      <w:r>
        <w:t xml:space="preserve">In the world of data analysis, the journey from raw data to actionable insights is often paved with processes known as data transformation and normalization. </w:t>
      </w:r>
    </w:p>
    <w:p>
      <w:r>
        <w:rPr>
          <w:b/>
        </w:rPr>
        <w:t>Data Transformation</w:t>
      </w:r>
      <w:r>
        <w:t xml:space="preserve"> is the process of converting data from its original format or structure into a format that is suitable for analysis. This can involve altering data types, aggregating, filtering, or enriching data with additional context. Transformation is crucial for several reasons:</w:t>
      </w:r>
    </w:p>
    <w:p>
      <w:r>
        <w:t>In essence, data transformation lays the groundwork for effective data analysis by preparing the raw information into a format that maximizes its potential.</w:t>
      </w:r>
    </w:p>
    <w:p>
      <w:r>
        <w:rPr>
          <w:b/>
        </w:rPr>
        <w:t>Data Normalization</w:t>
      </w:r>
      <w:r>
        <w:t xml:space="preserve"> refers to the process of adjusting the scales of numeric features so that they contribute equally to the analysis, particularly in machine learning. Normalization techniques are essential for ensuring that different features do not dominate others simply due to differences in their scales. Here are the two primary approaches to normalization:</w:t>
      </w:r>
    </w:p>
    <w:p>
      <w:r>
        <w:t>[</w:t>
        <w:br/>
        <w:t xml:space="preserve">   X' = \frac{X - X_{\text{min}}}{X_{\text{max}} - X_{\text{min}}}</w:t>
        <w:br/>
        <w:t xml:space="preserve">   ]</w:t>
      </w:r>
    </w:p>
    <w:p>
      <w:r>
        <w:t>[</w:t>
        <w:br/>
        <w:t xml:space="preserve">   Z = \frac{X - \mu}{\sigma}</w:t>
        <w:br/>
        <w:t xml:space="preserve">   ]</w:t>
      </w:r>
    </w:p>
    <w:p>
      <w:r>
        <w:t>Understanding when to use each normalization technique is crucial:</w:t>
      </w:r>
    </w:p>
    <w:p>
      <w:pPr>
        <w:pStyle w:val="ListBullet"/>
      </w:pPr>
      <w:r>
        <w:br/>
        <w:t>Min-Max Scaling should be used when your data is bounded, meaning it has specific, known minimum and maximum values. This approach is ideal when you want to maintain the original distribution of the data, such as scores on a test ranging between 0 and 100.</w:t>
        <w:br/>
      </w:r>
    </w:p>
    <w:p>
      <w:pPr>
        <w:pStyle w:val="ListBullet"/>
      </w:pPr>
      <w:r>
        <w:br/>
        <w:t>Z-score Normalization is preferable when your data is normally distributed or when you want to perform analysis with algorithms that rely on the assumption of normally distributed data features. It effectively normalizes all features to a common scale, making it easier for models to interpret them correctly, especially in cases where variances greatly differ.</w:t>
        <w:br/>
      </w:r>
    </w:p>
    <w:p>
      <w:r>
        <w:rPr>
          <w:b/>
        </w:rPr>
        <w:t>Min-Max Scaling</w:t>
      </w:r>
      <w:r>
        <w:t xml:space="preserve"> should be used when your data is bounded, meaning it has specific, known minimum and maximum values. This approach is ideal when you want to maintain the original distribution of the data, such as scores on a test ranging between 0 and 100.</w:t>
      </w:r>
    </w:p>
    <w:p>
      <w:r>
        <w:rPr>
          <w:b/>
        </w:rPr>
        <w:t>Z-score Normalization</w:t>
      </w:r>
      <w:r>
        <w:t xml:space="preserve"> is preferable when your data is normally distributed or when you want to perform analysis with algorithms that rely on the assumption of normally distributed data features. It effectively normalizes all features to a common scale, making it easier for models to interpret them correctly, especially in cases where variances greatly differ.</w:t>
      </w:r>
    </w:p>
    <w:p>
      <w:r>
        <w:t xml:space="preserve">To highlight the practical applications of data transformation, consider a case study involving </w:t>
      </w:r>
      <w:r>
        <w:rPr>
          <w:b/>
        </w:rPr>
        <w:t>smart meter data analytics</w:t>
      </w:r>
      <w:r>
        <w:t>. In PLN's context, electricity consumption data from smart meters requires considerable transformation:</w:t>
      </w:r>
    </w:p>
    <w:p>
      <w:r>
        <w:rPr>
          <w:b/>
        </w:rPr>
        <w:t>Aggregation</w:t>
      </w:r>
      <w:r>
        <w:t>: Consumption data is typically collected at high frequency (e.g., every minute). Transformation may involve aggregating this data across daily or weekly intervals to smooth out variations and help identify general consumption patterns.</w:t>
      </w:r>
    </w:p>
    <w:p>
      <w:r>
        <w:rPr>
          <w:b/>
        </w:rPr>
        <w:t>Filtering</w:t>
      </w:r>
      <w:r>
        <w:t>: Irregular or erroneous data points stemming from meter malfunctions can be filtered to maintain data quality.</w:t>
      </w:r>
    </w:p>
    <w:p>
      <w:r>
        <w:rPr>
          <w:b/>
        </w:rPr>
        <w:t>Encoding Categorical Variables</w:t>
      </w:r>
      <w:r>
        <w:t>: Categorical aspects, such as customer types (residential, commercial) may need to be encoded to facilitate analysis, using techniques like one-hot encoding.</w:t>
      </w:r>
    </w:p>
    <w:p>
      <w:r>
        <w:t>Through these transformation processes, PLN was able to overcome challenges with irregular consumption data, thus generating clearer insights into power usage patterns and enabling more informed decision-making regarding energy distribution and grid management.</w:t>
      </w:r>
    </w:p>
    <w:p>
      <w:r>
        <w:t>The effect of normalization on machine learning model performance can be striking. In one scenario, a model was trained on both normalized and raw datasets to forecast energy consumption. The comparison revealed:</w:t>
      </w:r>
    </w:p>
    <w:p>
      <w:pPr>
        <w:pStyle w:val="ListBullet"/>
      </w:pPr>
      <w:r>
        <w:t>Ultimately, the model trained with normalized data improved prediction accuracy by nearly 20% and reduced convergence time significantly compared to the model using raw data, demonstrating the tangible benefits of employing appropriate data normalization techniques.</w:t>
      </w:r>
    </w:p>
    <w:p>
      <w:r>
        <w:t>In conclusion, data transformation and normalization are critical processes that significantly enhance data quality and analysis within PLN Persero. As employees, understanding and applying these techniques can lead to better analytical outcomes, directly supporting decision-making processes across operations. By adopting these practices, employees can make better use of their data, transforming it into a substantial resource for improving efficiency, customer satisfaction, and optimizing resource allocation.</w:t>
      </w:r>
    </w:p>
    <w:p>
      <w:r>
        <w:t>We encourage all employees to embrace these techniques as they work with data, understanding that well-processed data is the key to unlocking deeper insights and driving the future of PLN's operational efficiency.</w:t>
      </w:r>
    </w:p>
    <w:p>
      <w:r>
        <w:t>It’s essential to recognize potential pitfalls in data transformation processes. Common challenges include overfitting due to excessive feature engineering and the introduction of biases during encoding or scaling. Being aware of these issues can help mitigate risks associated with inaccurate models.</w:t>
      </w:r>
    </w:p>
    <w:p>
      <w:r>
        <w:t>Data transformation and normalization carry ethical implications, particularly regarding potential biases introduced during processes. Misinterpretation or manipulation of data may lead to unfair interpretations, affecting stakeholder decisions. Employees should always approach data ethics critically.</w:t>
      </w:r>
    </w:p>
    <w:p>
      <w:r>
        <w:t>Lastly, we encourage employees to stay informed about emerging trends in data transformation, such as automated data cleaning solutions and the application of artificial intelligence in data preprocessing. Understanding these advancements is crucial for maintaining competitive advantages and financial sustainability in today’s data-driven landscape.</w:t>
      </w:r>
    </w:p>
    <w:p>
      <w:r>
        <w:t>As PLN Persero employees delve deeper into the realms of data transformation and normalization, it is essential to build a strong foundational understanding that will propel their analytical capabilities and support the organization's mission towards excellence in energy provision and management.</w:t>
      </w:r>
    </w:p>
    <w:p>
      <w:r>
        <w:br w:type="page"/>
      </w:r>
    </w:p>
    <w:p>
      <w:pPr>
        <w:pStyle w:val="Heading1"/>
      </w:pPr>
      <w:r>
        <w:t>Data Processing and Cleaning for Energy Data</w:t>
      </w:r>
    </w:p>
    <w:p>
      <w:pPr>
        <w:pStyle w:val="Heading2"/>
      </w:pPr>
      <w:r>
        <w:t>Tools for Data Processing</w:t>
      </w:r>
    </w:p>
    <w:p>
      <w:r>
        <w:t>In an era defined by rapid technological advancement and an exponential increase in data generation, effective data processing is essential for the operational efficiency and strategic decision-making of energy companies like Perusahaan Listrik Negara (PLN). The ability to harness data effectively empowers employees across all levels to monitor energy consumption, manage resources, and predict future demands more accurately. This section introduces common data processing tools, specifically Python, R, and SQL, equipped with practical applications relevant to the daily tasks of PLN employees.</w:t>
      </w:r>
    </w:p>
    <w:p>
      <w:r>
        <w:rPr>
          <w:b/>
        </w:rPr>
        <w:t>What is Python?</w:t>
      </w:r>
    </w:p>
    <w:p>
      <w:r>
        <w:t xml:space="preserve">Python is a powerful yet user-friendly programming language that emphasizes simplicity and readability. It has gained widespread popularity, making it approachable even for those without extensive programming backgrounds. </w:t>
      </w:r>
    </w:p>
    <w:p>
      <w:r>
        <w:rPr>
          <w:b/>
        </w:rPr>
        <w:t>Key Libraries:</w:t>
      </w:r>
    </w:p>
    <w:p>
      <w:pPr>
        <w:pStyle w:val="ListBullet"/>
      </w:pPr>
      <w:r>
        <w:br/>
        <w:t>Pandas: This library is indispensable for data manipulation and analysis. It introduces the concept of DataFrames—essentially tables that enable employees to clean, filter, and analyze large datasets. Imagine having access to an extensive dataset of energy consumption records: with Pandas, you can quickly calculate monthly usage totals, analyze trends over time, and identify anomalies that may require attention.</w:t>
        <w:br/>
      </w:r>
    </w:p>
    <w:p>
      <w:pPr>
        <w:pStyle w:val="ListBullet"/>
      </w:pPr>
      <w:r>
        <w:br/>
        <w:t>NumPy: Specifically designed to handle mathematical operations, NumPy allows employees to work with large multi-dimensional arrays and matrices. This is particularly useful when performing calculations such as average energy consumption or forecasting trends, which can involve complex operations on numeric data.</w:t>
        <w:br/>
      </w:r>
    </w:p>
    <w:p>
      <w:r>
        <w:rPr>
          <w:b/>
        </w:rPr>
        <w:t>Pandas:</w:t>
      </w:r>
      <w:r>
        <w:t xml:space="preserve"> This library is indispensable for data manipulation and analysis. It introduces the concept of DataFrames—essentially tables that enable employees to clean, filter, and analyze large datasets. Imagine having access to an extensive dataset of energy consumption records: with Pandas, you can quickly calculate monthly usage totals, analyze trends over time, and identify anomalies that may require attention.</w:t>
      </w:r>
    </w:p>
    <w:p>
      <w:r>
        <w:rPr>
          <w:b/>
        </w:rPr>
        <w:t>NumPy:</w:t>
      </w:r>
      <w:r>
        <w:t xml:space="preserve"> Specifically designed to handle mathematical operations, NumPy allows employees to work with large multi-dimensional arrays and matrices. This is particularly useful when performing calculations such as average energy consumption or forecasting trends, which can involve complex operations on numeric data.</w:t>
      </w:r>
    </w:p>
    <w:p>
      <w:r>
        <w:rPr>
          <w:b/>
        </w:rPr>
        <w:t>What is R?</w:t>
      </w:r>
    </w:p>
    <w:p>
      <w:r>
        <w:t>R is a programming language primarily focused on statistical computing and graphics, making it a powerful tool for data analysis in environments that require statistical expertise.</w:t>
      </w:r>
    </w:p>
    <w:p>
      <w:r>
        <w:rPr>
          <w:b/>
        </w:rPr>
        <w:t>Strengths:</w:t>
      </w:r>
    </w:p>
    <w:p>
      <w:pPr>
        <w:pStyle w:val="ListBullet"/>
      </w:pPr>
      <w:r>
        <w:br/>
        <w:t>Data Visualization: With libraries like ggplot2, R excels in creating detailed and informative visualizations. These can range from basic graphs to complex visual representations that track energy trends, consumption patterns, and reliability metrics over time. For instance, a team can quickly generate a line graph to illustrate energy usage spikes in winter months, informing future resource allocation.</w:t>
        <w:br/>
      </w:r>
    </w:p>
    <w:p>
      <w:pPr>
        <w:pStyle w:val="ListBullet"/>
      </w:pPr>
      <w:r>
        <w:br/>
        <w:t>Statistical Analysis: R’s comprehensive suite of statistical tools enables data scientists within PLN to conduct intricate analyses, providing insights that are crucial for improving operational performance, forecasting demand, and optimizing resource allocation.</w:t>
        <w:br/>
      </w:r>
    </w:p>
    <w:p>
      <w:r>
        <w:rPr>
          <w:b/>
        </w:rPr>
        <w:t>Data Visualization:</w:t>
      </w:r>
      <w:r>
        <w:t xml:space="preserve"> With libraries like ggplot2, R excels in creating detailed and informative visualizations. These can range from basic graphs to complex visual representations that track energy trends, consumption patterns, and reliability metrics over time. For instance, a team can quickly generate a line graph to illustrate energy usage spikes in winter months, informing future resource allocation.</w:t>
      </w:r>
    </w:p>
    <w:p>
      <w:r>
        <w:rPr>
          <w:b/>
        </w:rPr>
        <w:t>Statistical Analysis:</w:t>
      </w:r>
      <w:r>
        <w:t xml:space="preserve"> R’s comprehensive suite of statistical tools enables data scientists within PLN to conduct intricate analyses, providing insights that are crucial for improving operational performance, forecasting demand, and optimizing resource allocation.</w:t>
      </w:r>
    </w:p>
    <w:p>
      <w:r>
        <w:rPr>
          <w:b/>
        </w:rPr>
        <w:t>What is SQL?</w:t>
      </w:r>
    </w:p>
    <w:p>
      <w:r>
        <w:t>SQL (Structured Query Language) is the standard language used to manage and query relational databases. Given the volume of data PLN handles, SQL is critical for efficiently retrieving and managing this data in a structured way.</w:t>
      </w:r>
    </w:p>
    <w:p>
      <w:r>
        <w:rPr>
          <w:b/>
        </w:rPr>
        <w:t>Practical Applications:</w:t>
      </w:r>
    </w:p>
    <w:p>
      <w:pPr>
        <w:pStyle w:val="ListBullet"/>
      </w:pPr>
      <w:r>
        <w:br/>
        <w:t>Ensuring quick access to energy production and consumption data is a daily necessity for many PLN employees. SQL allows users to write queries that extract specific datasets needed for reports, monitoring, or further analysis.</w:t>
        <w:br/>
      </w:r>
    </w:p>
    <w:p>
      <w:pPr>
        <w:pStyle w:val="ListBullet"/>
      </w:pPr>
      <w:r>
        <w:br/>
        <w:t>For instance, SQL can be used to run a query that identifies energy usage patterns by region over the past month, supporting strategic decisions such as improving service delivery in high-demand areas.</w:t>
        <w:br/>
      </w:r>
    </w:p>
    <w:p>
      <w:r>
        <w:t>Ensuring quick access to energy production and consumption data is a daily necessity for many PLN employees. SQL allows users to write queries that extract specific datasets needed for reports, monitoring, or further analysis.</w:t>
      </w:r>
    </w:p>
    <w:p>
      <w:r>
        <w:t>For instance, SQL can be used to run a query that identifies energy usage patterns by region over the past month, supporting strategic decisions such as improving service delivery in high-demand areas.</w:t>
      </w:r>
    </w:p>
    <w:p>
      <w:r>
        <w:t>To enhance understanding, a hands-on live coding demonstration can be conducted featuring real energy datasets. This interactive session will showcase:</w:t>
      </w:r>
    </w:p>
    <w:p>
      <w:pPr>
        <w:pStyle w:val="ListBullet"/>
      </w:pPr>
      <w:r>
        <w:br/>
        <w:t>Data Cleaning with Pandas: Participants will observe the practical steps involved in cleaning an energy consumption dataset. Attendees can see how to handle missing data, filter records, and prepare the data for analysis.</w:t>
        <w:br/>
      </w:r>
    </w:p>
    <w:p>
      <w:pPr>
        <w:pStyle w:val="ListBullet"/>
      </w:pPr>
      <w:r>
        <w:br/>
        <w:t>Data Analysis and Visualization: Utilizing Matplotlib within Python, we will visualize trends, such as daily energy consumption over time, enabling participants to appreciate how visual data representations enhance understanding.</w:t>
        <w:br/>
      </w:r>
    </w:p>
    <w:p>
      <w:pPr>
        <w:pStyle w:val="ListBullet"/>
      </w:pPr>
      <w:r>
        <w:br/>
        <w:t>SQL Query Demonstrations: Attendees will engage with SQL to see how data can be extracted and manipulated from PLN’s databases. This could involve querying the database to retrieve specific metrics, such as comparing energy production data across different time segments.</w:t>
        <w:br/>
      </w:r>
    </w:p>
    <w:p>
      <w:r>
        <w:rPr>
          <w:b/>
        </w:rPr>
        <w:t>Data Cleaning with Pandas:</w:t>
      </w:r>
      <w:r>
        <w:t xml:space="preserve"> Participants will observe the practical steps involved in cleaning an energy consumption dataset. Attendees can see how to handle missing data, filter records, and prepare the data for analysis.</w:t>
      </w:r>
    </w:p>
    <w:p>
      <w:r>
        <w:rPr>
          <w:b/>
        </w:rPr>
        <w:t>Data Analysis and Visualization:</w:t>
      </w:r>
      <w:r>
        <w:t xml:space="preserve"> Utilizing Matplotlib within Python, we will visualize trends, such as daily energy consumption over time, enabling participants to appreciate how visual data representations enhance understanding.</w:t>
      </w:r>
    </w:p>
    <w:p>
      <w:r>
        <w:rPr>
          <w:b/>
        </w:rPr>
        <w:t>SQL Query Demonstrations:</w:t>
      </w:r>
      <w:r>
        <w:t xml:space="preserve"> Attendees will engage with SQL to see how data can be extracted and manipulated from PLN’s databases. This could involve querying the database to retrieve specific metrics, such as comparing energy production data across different time segments.</w:t>
      </w:r>
    </w:p>
    <w:p>
      <w:pPr>
        <w:pStyle w:val="ListBullet"/>
      </w:pPr>
      <w:r>
        <w:t>Python:</w:t>
      </w:r>
    </w:p>
    <w:p>
      <w:pPr>
        <w:pStyle w:val="ListBullet"/>
      </w:pPr>
      <w:r>
        <w:t>Strengths: Accessible to beginners, comprehensive libraries for various tasks, supported by a vibrant community.</w:t>
      </w:r>
    </w:p>
    <w:p>
      <w:pPr>
        <w:pStyle w:val="ListBullet"/>
      </w:pPr>
      <w:r>
        <w:br/>
        <w:t>Weaknesses: May face performance drawbacks when processing extremely large datasets compared to specialized tools.</w:t>
        <w:br/>
      </w:r>
    </w:p>
    <w:p>
      <w:pPr>
        <w:pStyle w:val="ListBullet"/>
      </w:pPr>
      <w:r>
        <w:br/>
        <w:t>R:</w:t>
        <w:br/>
      </w:r>
    </w:p>
    <w:p>
      <w:pPr>
        <w:pStyle w:val="ListBullet"/>
      </w:pPr>
      <w:r>
        <w:t>Strengths: Exceptional for statistical analysis and data visualization, providing specialized packages for complex analysis.</w:t>
      </w:r>
    </w:p>
    <w:p>
      <w:pPr>
        <w:pStyle w:val="ListBullet"/>
      </w:pPr>
      <w:r>
        <w:br/>
        <w:t>Weaknesses: A steeper learning curve for those unfamiliar with programming conventions.</w:t>
        <w:br/>
      </w:r>
    </w:p>
    <w:p>
      <w:pPr>
        <w:pStyle w:val="ListBullet"/>
      </w:pPr>
      <w:r>
        <w:br/>
        <w:t>SQL:</w:t>
        <w:br/>
      </w:r>
    </w:p>
    <w:p>
      <w:pPr>
        <w:pStyle w:val="ListBullet"/>
      </w:pPr>
      <w:r>
        <w:t>Strengths: Efficient for database management, allows for quick data retrieval and structured query capabilities, essential for all data management roles.</w:t>
      </w:r>
    </w:p>
    <w:p>
      <w:pPr>
        <w:pStyle w:val="ListBullet"/>
      </w:pPr>
      <w:r>
        <w:t>Weaknesses: Less capable of performing advanced statistical analysis without integrating other programming languages.</w:t>
      </w:r>
    </w:p>
    <w:p>
      <w:r>
        <w:rPr>
          <w:b/>
        </w:rPr>
        <w:t>Weaknesses:</w:t>
      </w:r>
      <w:r>
        <w:t xml:space="preserve"> May face performance drawbacks when processing extremely large datasets compared to specialized tools.</w:t>
      </w:r>
    </w:p>
    <w:p>
      <w:r>
        <w:rPr>
          <w:b/>
        </w:rPr>
        <w:t>R:</w:t>
      </w:r>
    </w:p>
    <w:p>
      <w:r>
        <w:rPr>
          <w:b/>
        </w:rPr>
        <w:t>Weaknesses:</w:t>
      </w:r>
      <w:r>
        <w:t xml:space="preserve"> A steeper learning curve for those unfamiliar with programming conventions.</w:t>
      </w:r>
    </w:p>
    <w:p>
      <w:r>
        <w:rPr>
          <w:b/>
        </w:rPr>
        <w:t>SQL:</w:t>
      </w:r>
    </w:p>
    <w:p>
      <w:pPr>
        <w:pStyle w:val="ListBullet"/>
      </w:pPr>
      <w:r>
        <w:br/>
        <w:t>Python: Ideal for exploratory data analysis, quick data manipulations, and large-scale data processing.</w:t>
        <w:br/>
      </w:r>
    </w:p>
    <w:p>
      <w:pPr>
        <w:pStyle w:val="ListBullet"/>
      </w:pPr>
      <w:r>
        <w:br/>
        <w:t>R: Preferred for generating detailed statistical reports, conducting time series analysis, and crafting compelling visual narratives of energy trends.</w:t>
        <w:br/>
      </w:r>
    </w:p>
    <w:p>
      <w:pPr>
        <w:pStyle w:val="ListBullet"/>
      </w:pPr>
      <w:r>
        <w:br/>
        <w:t>SQL: Best used for frequent, structured queries to streamline database management and facilitate ad-hoc reporting.</w:t>
        <w:br/>
      </w:r>
    </w:p>
    <w:p>
      <w:r>
        <w:rPr>
          <w:b/>
        </w:rPr>
        <w:t>Python:</w:t>
      </w:r>
      <w:r>
        <w:t xml:space="preserve"> Ideal for exploratory data analysis, quick data manipulations, and large-scale data processing.</w:t>
      </w:r>
    </w:p>
    <w:p>
      <w:r>
        <w:rPr>
          <w:b/>
        </w:rPr>
        <w:t>R:</w:t>
      </w:r>
      <w:r>
        <w:t xml:space="preserve"> Preferred for generating detailed statistical reports, conducting time series analysis, and crafting compelling visual narratives of energy trends.</w:t>
      </w:r>
    </w:p>
    <w:p>
      <w:r>
        <w:rPr>
          <w:b/>
        </w:rPr>
        <w:t>SQL:</w:t>
      </w:r>
      <w:r>
        <w:t xml:space="preserve"> Best used for frequent, structured queries to streamline database management and facilitate ad-hoc reporting.</w:t>
      </w:r>
    </w:p>
    <w:p>
      <w:r>
        <w:t>As we navigate the complexities of the energy sector, understanding and utilizing data processing tools like Python, R, and SQL becomes increasingly vital for PLN employees. Proficiency in at least one of these tools can enhance analytical capabilities and directly influence operational efficiency, customer satisfaction, and strategic decision-making.</w:t>
      </w:r>
    </w:p>
    <w:p>
      <w:r>
        <w:t>The landscape of data processing is also continually evolving. It is crucial for employees to remain informed about new advancements and tools, which will further enrich their skillsets and contribute significantly to PLN’s aims in the competitive energy market.</w:t>
      </w:r>
    </w:p>
    <w:p>
      <w:r>
        <w:t>PLN employees are encouraged to participate in training workshops, coding boot camps, and collaborative learning sessions focusing on these tools. Through a commitment to continuous education and collaborative culture, PLN can empower its workforce, transform data into actionable insights, and sustain its mission to provide reliable energy services effectively. Embracing a culture of learning will ensure that all employees, regardless of their technical background, are well-prepared to contribute to PLN's strategic goals.</w:t>
      </w:r>
    </w:p>
    <w:p>
      <w:r>
        <w:br w:type="page"/>
      </w:r>
    </w:p>
    <w:p>
      <w:pPr>
        <w:pStyle w:val="Heading1"/>
      </w:pPr>
      <w:r>
        <w:t>Data Processing and Cleaning for Energy Data</w:t>
      </w:r>
    </w:p>
    <w:p>
      <w:pPr>
        <w:pStyle w:val="Heading2"/>
      </w:pPr>
      <w:r>
        <w:t>Exercises on Processing Raw Data from Power Generation</w:t>
      </w:r>
    </w:p>
    <w:p>
      <w:r>
        <w:t>In today's data-driven world, the electricity sector profoundly relies on raw data to inform decisions, enhance operational efficiency, and improve overall service delivery. For PLN employees, a solid grasp of raw data's importance is essential, regardless of their educational backgrounds. This chapter will illuminate various raw data types generated within power generation, introduce hands-on exercises for practical data processing skills, and highlight the critical role clean and analyzed data plays in operational performance.</w:t>
      </w:r>
    </w:p>
    <w:p>
      <w:r>
        <w:t>Understanding the breadth of raw data types within the electricity sector is the first step in recognizing their utility. Let's explore some key categories:</w:t>
      </w:r>
    </w:p>
    <w:p>
      <w:pPr>
        <w:pStyle w:val="ListBullet"/>
      </w:pPr>
      <w:r>
        <w:br/>
        <w:t>Sensor Data: This data is collected from an array of instruments designed to measure vital parameters, such as temperature, pressure, humidity, and voltage. Sensor data is critical as it enables real-time monitoring and assists in predictive maintenance strategies—anticipating failures before they happen.</w:t>
        <w:br/>
      </w:r>
    </w:p>
    <w:p>
      <w:pPr>
        <w:pStyle w:val="ListBullet"/>
      </w:pPr>
      <w:r>
        <w:br/>
        <w:t>Operational Logs: These logs serve as a comprehensive record of events and activities within power generation systems. They capture essential information, including significant operational events, routine maintenance activities, and system alerts. By analyzing these logs, employees can perform thorough performance reviews and audits to enhance reliability and efficiency.</w:t>
        <w:br/>
      </w:r>
    </w:p>
    <w:p>
      <w:pPr>
        <w:pStyle w:val="ListBullet"/>
      </w:pPr>
      <w:r>
        <w:br/>
        <w:t>Environmental Data: Information concerning weather conditions, resource availability (like hydrological data for hydroelectric plants), and emissions is categorized here. Environmental data is critical not just for regulatory compliance but also in guiding sustainability efforts.</w:t>
        <w:br/>
      </w:r>
    </w:p>
    <w:p>
      <w:pPr>
        <w:pStyle w:val="ListBullet"/>
      </w:pPr>
      <w:r>
        <w:br/>
        <w:t>Market Data: This includes forecasts of electricity demand, pricing mechanisms, and emerging market trends. Market data is pivotal for strategic operations and helps PLN anticipate economic shifts in energy consumption.</w:t>
        <w:br/>
      </w:r>
    </w:p>
    <w:p>
      <w:r>
        <w:rPr>
          <w:b/>
        </w:rPr>
        <w:t>Sensor Data:</w:t>
      </w:r>
      <w:r>
        <w:t xml:space="preserve"> This data is collected from an array of instruments designed to measure vital parameters, such as temperature, pressure, humidity, and voltage. Sensor data is critical as it enables real-time monitoring and assists in predictive maintenance strategies—anticipating failures before they happen.</w:t>
      </w:r>
    </w:p>
    <w:p>
      <w:r>
        <w:rPr>
          <w:b/>
        </w:rPr>
        <w:t>Operational Logs:</w:t>
      </w:r>
      <w:r>
        <w:t xml:space="preserve"> These logs serve as a comprehensive record of events and activities within power generation systems. They capture essential information, including significant operational events, routine maintenance activities, and system alerts. By analyzing these logs, employees can perform thorough performance reviews and audits to enhance reliability and efficiency.</w:t>
      </w:r>
    </w:p>
    <w:p>
      <w:r>
        <w:rPr>
          <w:b/>
        </w:rPr>
        <w:t>Environmental Data:</w:t>
      </w:r>
      <w:r>
        <w:t xml:space="preserve"> Information concerning weather conditions, resource availability (like hydrological data for hydroelectric plants), and emissions is categorized here. Environmental data is critical not just for regulatory compliance but also in guiding sustainability efforts.</w:t>
      </w:r>
    </w:p>
    <w:p>
      <w:r>
        <w:rPr>
          <w:b/>
        </w:rPr>
        <w:t>Market Data:</w:t>
      </w:r>
      <w:r>
        <w:t xml:space="preserve"> This includes forecasts of electricity demand, pricing mechanisms, and emerging market trends. Market data is pivotal for strategic operations and helps PLN anticipate economic shifts in energy consumption.</w:t>
      </w:r>
    </w:p>
    <w:p>
      <w:r>
        <w:t>Arming oneself with knowledge about these data types provides the necessary foundation for effective data processing and analysis, leading to informed decision-making.</w:t>
      </w:r>
    </w:p>
    <w:p>
      <w:r>
        <w:t xml:space="preserve">To cultivate practical skills in data processing, we will guide you through a structured exercise focused on real-world application of raw datasets. </w:t>
      </w:r>
    </w:p>
    <w:p>
      <w:pPr>
        <w:pStyle w:val="Heading3"/>
      </w:pPr>
      <w:r>
        <w:t>Data Cleaning Process:</w:t>
      </w:r>
    </w:p>
    <w:p>
      <w:pPr>
        <w:pStyle w:val="ListBullet"/>
      </w:pPr>
      <w:r>
        <w:t xml:space="preserve">Removing Duplicates: </w:t>
      </w:r>
    </w:p>
    <w:p>
      <w:pPr>
        <w:pStyle w:val="ListBullet"/>
      </w:pPr>
      <w:r>
        <w:t>Importance: Duplicate data can distort analysis outcomes, leading to misguided decisions.</w:t>
      </w:r>
    </w:p>
    <w:p>
      <w:pPr>
        <w:pStyle w:val="ListBullet"/>
      </w:pPr>
      <w:r>
        <w:br/>
        <w:t>Technique: Use software tools (like Excel, Python, or R) to identify and remove duplicate entries. For instance, employing functions like =UNIQUE() in Excel or drop_duplicates() in Python allows clarity in datasets.</w:t>
        <w:br/>
      </w:r>
    </w:p>
    <w:p>
      <w:pPr>
        <w:pStyle w:val="ListBullet"/>
      </w:pPr>
      <w:r>
        <w:br/>
        <w:t>Handling Missing Values:</w:t>
        <w:br/>
      </w:r>
    </w:p>
    <w:p>
      <w:pPr>
        <w:pStyle w:val="ListBullet"/>
      </w:pPr>
      <w:r>
        <w:t>Importance: Missing data may skew results; therefore, addressing them is critical.</w:t>
      </w:r>
    </w:p>
    <w:p>
      <w:pPr>
        <w:pStyle w:val="ListBullet"/>
      </w:pPr>
      <w:r>
        <w:br/>
        <w:t>Technique: Discuss different methods such as mean/mode imputation, interpolation, or removal of instances based on the significance of the missing data. Engage participants with examples to illustrate concepts.</w:t>
        <w:br/>
      </w:r>
    </w:p>
    <w:p>
      <w:pPr>
        <w:pStyle w:val="ListBullet"/>
      </w:pPr>
      <w:r>
        <w:br/>
        <w:t>Normalizing Data:</w:t>
        <w:br/>
      </w:r>
    </w:p>
    <w:p>
      <w:pPr>
        <w:pStyle w:val="ListBullet"/>
      </w:pPr>
      <w:r>
        <w:t>Importance: Different data scales can hinder accurate comparisons and insights. Normalizing ensures all data is considered equally.</w:t>
      </w:r>
    </w:p>
    <w:p>
      <w:pPr>
        <w:pStyle w:val="ListBullet"/>
      </w:pPr>
      <w:r>
        <w:t>Technique: Introduce normalization methods, including min-max scaling (where values are shifted to a range of [0, 1]) and z-score normalization (which contextualizes values based on statistical distribution). Encourage participants to perform these techniques using sample data.</w:t>
      </w:r>
    </w:p>
    <w:p>
      <w:r>
        <w:t xml:space="preserve">Technique: Use software tools (like Excel, Python, or R) to identify and remove duplicate entries. For instance, employing functions like </w:t>
      </w:r>
      <w:r>
        <w:t>=UNIQUE()</w:t>
      </w:r>
      <w:r>
        <w:t xml:space="preserve"> in Excel or </w:t>
      </w:r>
      <w:r>
        <w:t>drop_duplicates()</w:t>
      </w:r>
      <w:r>
        <w:t xml:space="preserve"> in Python allows clarity in datasets.</w:t>
      </w:r>
    </w:p>
    <w:p>
      <w:r>
        <w:rPr>
          <w:b/>
        </w:rPr>
        <w:t>Handling Missing Values:</w:t>
      </w:r>
    </w:p>
    <w:p>
      <w:r>
        <w:t>Technique: Discuss different methods such as mean/mode imputation, interpolation, or removal of instances based on the significance of the missing data. Engage participants with examples to illustrate concepts.</w:t>
      </w:r>
    </w:p>
    <w:p>
      <w:r>
        <w:rPr>
          <w:b/>
        </w:rPr>
        <w:t>Normalizing Data:</w:t>
      </w:r>
    </w:p>
    <w:p>
      <w:r>
        <w:t>Through these exercises, PLN employees will recognize the paramount significance of clean data; it not only enhances reliability but also leads to actionable insights that drive informed decision-making.</w:t>
      </w:r>
    </w:p>
    <w:p>
      <w:r>
        <w:t>Post-cleaning, the potential of data extends into various applications vital for operational success:</w:t>
      </w:r>
    </w:p>
    <w:p>
      <w:pPr>
        <w:pStyle w:val="ListBullet"/>
      </w:pPr>
      <w:r>
        <w:br/>
        <w:t>Forecasting: With cleansed data, PLN can generate better demand forecasts, facilitating optimized resource management, scheduling, and cost reductions.</w:t>
        <w:br/>
      </w:r>
    </w:p>
    <w:p>
      <w:pPr>
        <w:pStyle w:val="ListBullet"/>
      </w:pPr>
      <w:r>
        <w:br/>
        <w:t>Performance Analysis: An accurate understanding of operational metrics helps identify inefficiencies or underperformance areas, providing insights for continuous improvement.</w:t>
        <w:br/>
      </w:r>
    </w:p>
    <w:p>
      <w:pPr>
        <w:pStyle w:val="ListBullet"/>
      </w:pPr>
      <w:r>
        <w:br/>
        <w:t>Operational Efficiency: Reliable data analytics empower teams to optimize maintenance schedules and resource allocation, effectively minimizing downtime and improving service quality.</w:t>
        <w:br/>
      </w:r>
    </w:p>
    <w:p>
      <w:r>
        <w:rPr>
          <w:b/>
        </w:rPr>
        <w:t>Forecasting:</w:t>
      </w:r>
      <w:r>
        <w:t xml:space="preserve"> With cleansed data, PLN can generate better demand forecasts, facilitating optimized resource management, scheduling, and cost reductions.</w:t>
      </w:r>
    </w:p>
    <w:p>
      <w:r>
        <w:rPr>
          <w:b/>
        </w:rPr>
        <w:t>Performance Analysis:</w:t>
      </w:r>
      <w:r>
        <w:t xml:space="preserve"> An accurate understanding of operational metrics helps identify inefficiencies or underperformance areas, providing insights for continuous improvement.</w:t>
      </w:r>
    </w:p>
    <w:p>
      <w:r>
        <w:rPr>
          <w:b/>
        </w:rPr>
        <w:t>Operational Efficiency:</w:t>
      </w:r>
      <w:r>
        <w:t xml:space="preserve"> Reliable data analytics empower teams to optimize maintenance schedules and resource allocation, effectively minimizing downtime and improving service quality.</w:t>
      </w:r>
    </w:p>
    <w:p>
      <w:r>
        <w:t>Invite participants to share their insights from previous experiences where data influenced operations. This exchange of knowledge can foster an innovative environment ripe for collaboration and improvement.</w:t>
      </w:r>
    </w:p>
    <w:p>
      <w:r>
        <w:t>Creating a collaborative learning space enhances knowledge transfer and practical application. Here are some prompts for group discussion:</w:t>
      </w:r>
    </w:p>
    <w:p>
      <w:pPr>
        <w:pStyle w:val="ListBullet"/>
      </w:pPr>
      <w:r>
        <w:t>How can clean and processed data lead to better decision-making in project management?</w:t>
      </w:r>
    </w:p>
    <w:p>
      <w:pPr>
        <w:pStyle w:val="ListBullet"/>
      </w:pPr>
      <w:r>
        <w:t>In what ways can operational logs assist in the effectiveness of predictive maintenance?</w:t>
      </w:r>
    </w:p>
    <w:p>
      <w:pPr>
        <w:pStyle w:val="ListBullet"/>
      </w:pPr>
      <w:r>
        <w:t>How does a thorough understanding of sensor data contribute to safer operational protocols in power generation facilities?</w:t>
      </w:r>
    </w:p>
    <w:p>
      <w:r>
        <w:t>Encouraging participants to share specific examples and brainstorm ideas can illuminate the real-world benefits of their newly acquired data processing skills.</w:t>
      </w:r>
    </w:p>
    <w:p>
      <w:r>
        <w:t>This chapter has intricately woven together the essential components of understanding raw data in power generation, the practical exercises of data cleaning and analysis, and the significance of this work in real-world applications. As PLN employees develop their technical capabilities and appreciate the importance of clean data, they can drive a proactive, data-informed culture that enhances operational excellence and innovation within the energy sector. The results will manifest not just in superior performance but also in fostering an organizational ethos that recognizes the transformative power of data in decision-making.</w:t>
      </w:r>
    </w:p>
    <w:p>
      <w:r>
        <w:br w:type="page"/>
      </w:r>
    </w:p>
    <w:p>
      <w:pPr>
        <w:pStyle w:val="Heading1"/>
      </w:pPr>
      <w:r>
        <w:t>Predictive Maintenance using Data Science</w:t>
      </w:r>
    </w:p>
    <w:p>
      <w:pPr>
        <w:pStyle w:val="Heading2"/>
      </w:pPr>
      <w:r>
        <w:t>Introduction to Machine Learning and Its Relevance to Maintenance</w:t>
      </w:r>
    </w:p>
    <w:p>
      <w:r>
        <w:t>This section aims to provide PLN Persero employees with a comprehensive understanding of machine learning (ML) concepts and their critical applications in enhancing maintenance strategies within the electricity sector. The discussion will be tailored to accommodate the varying levels of expertise among PLN employees, striking a balance between technical detail and accessibility.</w:t>
      </w:r>
    </w:p>
    <w:p>
      <w:r>
        <w:t>Machine Learning is a specialized branch of artificial intelligence (AI) that focuses on enabling computers to learn from data without being explicitly programmed. In simpler terms, it allows machines to improve their performance on tasks by recognizing patterns and making informed decisions based on the information they analyze.</w:t>
      </w:r>
    </w:p>
    <w:p>
      <w:r>
        <w:t>In the modern technological landscape, machine learning has become increasingly important, especially in the electricity and utilities sector. As PLN operates in a dynamic environment characterized by a growing demand for reliable energy, ML offers innovative solutions that can streamline processes and enhance operational efficiency.</w:t>
      </w:r>
    </w:p>
    <w:p>
      <w:pPr>
        <w:pStyle w:val="Heading3"/>
      </w:pPr>
      <w:r>
        <w:t>2.1. Supervised Learning</w:t>
      </w:r>
    </w:p>
    <w:p>
      <w:r>
        <w:t xml:space="preserve">Supervised learning is a fundamental type of machine learning where algorithms are trained on labeled datasets. In this context, "labeled" refers to data that has been tagged with the correct answer, allowing the algorithm to learn from the input to produce a specific output. </w:t>
      </w:r>
    </w:p>
    <w:p>
      <w:r>
        <w:rPr>
          <w:b/>
        </w:rPr>
        <w:t>Example:</w:t>
      </w:r>
      <w:r>
        <w:t xml:space="preserve"> Imagine we want to predict when a transformer might fail. By analyzing historical performance data (like temperature, load, and maintenance history), ML algorithms can learn to identify patterns that precede a failure event. As a result, the system can inform engineers to take preventive actions before an actual failure occurs, thereby enhancing maintenance decisions.</w:t>
      </w:r>
    </w:p>
    <w:p>
      <w:pPr>
        <w:pStyle w:val="Heading3"/>
      </w:pPr>
      <w:r>
        <w:t>2.2. Unsupervised Learning</w:t>
      </w:r>
    </w:p>
    <w:p>
      <w:r>
        <w:t xml:space="preserve">Unlike supervised learning, unsupervised learning works with unlabeled data. These algorithms aim to discover hidden patterns or intrinsic structures within the dataset. </w:t>
      </w:r>
    </w:p>
    <w:p>
      <w:r>
        <w:rPr>
          <w:b/>
        </w:rPr>
        <w:t>Analogy:</w:t>
      </w:r>
      <w:r>
        <w:t xml:space="preserve"> Consider a maintenance team equipped with various types of electrical equipment. Using unsupervised learning, the system could group similar equipment types (such as transformers, circuit breakers, etc.) based on their operational metrics, allowing the team to employ targeted maintenance strategies for each category, optimizing resource allocation for repairs and upkeep.</w:t>
      </w:r>
    </w:p>
    <w:p>
      <w:pPr>
        <w:pStyle w:val="Heading3"/>
      </w:pPr>
      <w:r>
        <w:t>2.3. Reinforcement Learning</w:t>
      </w:r>
    </w:p>
    <w:p>
      <w:r>
        <w:t>Reinforcement learning involves training algorithms to make a series of decisions by rewarding them for good actions and penalizing them for poor ones. Over time, they learn the best strategies to achieve the desired outcome without human intervention.</w:t>
      </w:r>
    </w:p>
    <w:p>
      <w:r>
        <w:rPr>
          <w:b/>
        </w:rPr>
        <w:t>Relevance:</w:t>
      </w:r>
      <w:r>
        <w:t xml:space="preserve"> In an electricity generation and distribution context, reinforcement learning can be applied to adjust settings in real time to maximize efficiency based on various operational conditions, such as changing demand loads or renewable energy fluctuations.</w:t>
      </w:r>
    </w:p>
    <w:p>
      <w:r>
        <w:t>Machine learning has the potential to transform traditional maintenance approaches into efficient predictive maintenance strategies. This shift leads to more proactive management of equipment, as opposed to reactive responses after failures occur.</w:t>
      </w:r>
    </w:p>
    <w:p>
      <w:r>
        <w:rPr>
          <w:b/>
        </w:rPr>
        <w:t>Advantages of Predictive Maintenance:</w:t>
      </w:r>
      <w:r>
        <w:br/>
        <w:t xml:space="preserve">- </w:t>
      </w:r>
      <w:r>
        <w:rPr>
          <w:b/>
        </w:rPr>
        <w:t>Reduced Downtime:</w:t>
      </w:r>
      <w:r>
        <w:t xml:space="preserve"> ML systems can predict failures before they happen, avoiding unplanned outages and keeping the electricity supply stable.</w:t>
        <w:br/>
        <w:t xml:space="preserve">- </w:t>
      </w:r>
      <w:r>
        <w:rPr>
          <w:b/>
        </w:rPr>
        <w:t>Improved Equipment Lifespan:</w:t>
      </w:r>
      <w:r>
        <w:t xml:space="preserve"> By addressing issues proactively, maintenance can be planned better, which often prolongs the life of critical equipment.</w:t>
        <w:br/>
        <w:t xml:space="preserve">- </w:t>
      </w:r>
      <w:r>
        <w:rPr>
          <w:b/>
        </w:rPr>
        <w:t>Enhanced Safety:</w:t>
      </w:r>
      <w:r>
        <w:t xml:space="preserve"> Predictive maintenance decreases the likelihood of catastrophic failures, thereby enhancing overall operational safety.</w:t>
      </w:r>
    </w:p>
    <w:p>
      <w:r>
        <w:rPr>
          <w:b/>
        </w:rPr>
        <w:t>Quantifying Benefits:</w:t>
      </w:r>
      <w:r>
        <w:t xml:space="preserve"> Many industries have leveraged ML for predictive maintenance with promising results. For instance, a utility firm might report a 20% reduction in maintenance costs after implementing a predictive maintenance model driven by machine learning, alongside 30% improved operational efficiency.</w:t>
      </w:r>
    </w:p>
    <w:p>
      <w:r>
        <w:t>Real-time data is a cornerstone of effective machine learning applications. The ability to monitor equipment health in real time allows PLN to make timely decisions based on accurate and current information.</w:t>
      </w:r>
    </w:p>
    <w:p>
      <w:r>
        <w:rPr>
          <w:b/>
        </w:rPr>
        <w:t>IoT and Machine Learning:</w:t>
      </w:r>
      <w:r>
        <w:t xml:space="preserve"> The integration of the Internet of Things (IoT) into maintenance practices has opened new frontiers. IoT devices, such as sensors placed on equipment, continuously collect data on various parameters (temperature, vibration, electrical load). This data can be analyzed using machine learning algorithms to identify anomalies and trends that signal the potential for future failures.</w:t>
      </w:r>
    </w:p>
    <w:p>
      <w:r>
        <w:rPr>
          <w:b/>
        </w:rPr>
        <w:t>Potential Applications in PLN:</w:t>
      </w:r>
      <w:r>
        <w:br/>
        <w:t xml:space="preserve">- </w:t>
      </w:r>
      <w:r>
        <w:rPr>
          <w:b/>
        </w:rPr>
        <w:t>Predicting Failures:</w:t>
      </w:r>
      <w:r>
        <w:t xml:space="preserve"> Machine learning can proactively predict failures in transformers by analyzing sensor data against historical patterns.</w:t>
        <w:br/>
        <w:t xml:space="preserve">- </w:t>
      </w:r>
      <w:r>
        <w:rPr>
          <w:b/>
        </w:rPr>
        <w:t>Optimizing Grid Performance:</w:t>
      </w:r>
      <w:r>
        <w:t xml:space="preserve"> ML algorithms can optimize grid performance by analyzing real-time environmental data (e.g., weather conditions), allowing PLN to adapt operational strategies accordingly.</w:t>
      </w:r>
    </w:p>
    <w:p>
      <w:r>
        <w:t>In summary, machine learning is transforming maintenance practices within the electricity sector, particularly for PLN Persero. By leveraging machine learning, PLN can enhance predictive maintenance strategies, resulting in reduced downtime, cost savings, and improved safety protocols. Recognizing machine learning not just as a trend but as a fundamental tool can empower employees to embrace these technologies, ensuring a resilient and forward-looking electricity supply system.</w:t>
      </w:r>
    </w:p>
    <w:p>
      <w:r>
        <w:t>Included in this section are diagrams that illustrate key machine learning processes, predictive maintenance cycles, and data flow from IoT devices to machine learning algorithms.</w:t>
      </w:r>
    </w:p>
    <w:p>
      <w:pPr>
        <w:pStyle w:val="ListBullet"/>
      </w:pPr>
      <w:r>
        <w:t>Artificial Intelligence (AI): Simulation of human intelligence processes by machines.</w:t>
      </w:r>
    </w:p>
    <w:p>
      <w:pPr>
        <w:pStyle w:val="ListBullet"/>
      </w:pPr>
      <w:r>
        <w:t>Algorithm: A step-by-step procedure for calculations, data processing, or automated reasoning tasks.</w:t>
      </w:r>
    </w:p>
    <w:p>
      <w:pPr>
        <w:pStyle w:val="ListBullet"/>
      </w:pPr>
      <w:r>
        <w:t>Data Labeling: The process of defining and tagging data with desired outcomes for supervised learning.</w:t>
      </w:r>
    </w:p>
    <w:p>
      <w:pPr>
        <w:pStyle w:val="ListBullet"/>
      </w:pPr>
      <w:r>
        <w:t>Internet of Things (IoT): The interconnection via the internet of computing devices embedded in everyday objects, enabling them to send and receive data.</w:t>
      </w:r>
    </w:p>
    <w:p>
      <w:r>
        <w:t>For employees interested in advancing their understanding of machine learning and its applications:</w:t>
        <w:br/>
        <w:t>- “Machine Learning for Dummies” by Judith Hurwitz et al.</w:t>
        <w:br/>
        <w:t>- Online courses on platforms like Coursera or Udacity focusing on machine learning fundamentals.</w:t>
        <w:br/>
        <w:t>- PLN internal workshops on data analytics and predictive maintenance.</w:t>
      </w:r>
    </w:p>
    <w:p>
      <w:r>
        <w:t>By engaging with this content, PLN employees will be better positioned to integrate machine learning principles into their work, ultimately contributing to a more innovative and efficient maintenance framework in the electricity sector.</w:t>
      </w:r>
    </w:p>
    <w:p>
      <w:r>
        <w:br w:type="page"/>
      </w:r>
    </w:p>
    <w:p>
      <w:pPr>
        <w:pStyle w:val="Heading1"/>
      </w:pPr>
      <w:r>
        <w:t>Predictive Maintenance using Data Science</w:t>
      </w:r>
    </w:p>
    <w:p>
      <w:pPr>
        <w:pStyle w:val="Heading2"/>
      </w:pPr>
      <w:r>
        <w:t>Types of Predictive Models and How They Function</w:t>
      </w:r>
    </w:p>
    <w:p>
      <w:r>
        <w:t xml:space="preserve">Predictive modeling is a systematic approach that uses historical data to forecast future events or outcomes. In the context of maintenance for electricity generation and distribution, predictive modeling enables organizations like PLN to anticipate equipment failures, optimize maintenance schedules, and improve overall operational efficiency. By leveraging predictive models, PLN can efficiently allocate resources, reduce unexpected downtime, and minimize operational costs, ultimately enhancing the reliability of electricity supply to customers. </w:t>
      </w:r>
    </w:p>
    <w:p>
      <w:r>
        <w:t xml:space="preserve">Predictive modeling techniques can broadly be categorized into traditional statistical methods and modern machine learning approaches. </w:t>
      </w:r>
    </w:p>
    <w:p>
      <w:pPr>
        <w:pStyle w:val="ListBullet"/>
      </w:pPr>
      <w:r>
        <w:br/>
        <w:t>Traditional Methods: Techniques like regression analysis and time series analysis focus on establishing relationships between variables. For example, regression analysis could establish how changes in maintenance practices affect equipment longevity. These methods are generally easier to understand and interpret, making them suitable for applications where explainability is crucial. However, they may not be able to deal with large datasets or complex relationships effectively.</w:t>
        <w:br/>
      </w:r>
    </w:p>
    <w:p>
      <w:pPr>
        <w:pStyle w:val="ListBullet"/>
      </w:pPr>
      <w:r>
        <w:br/>
        <w:t>Machine Learning Approaches: These advanced techniques use algorithms to learn patterns from data, ranging from simple linear regression to complex neural networks. These models can handle diverse, large volumes of data and can uncover insights that may not be obvious through traditional methods. However, machine learning models can be more challenging to interpret and may require a deeper technical understanding.</w:t>
        <w:br/>
      </w:r>
    </w:p>
    <w:p>
      <w:r>
        <w:rPr>
          <w:b/>
        </w:rPr>
        <w:t>Traditional Methods</w:t>
      </w:r>
      <w:r>
        <w:t>: Techniques like regression analysis and time series analysis focus on establishing relationships between variables. For example, regression analysis could establish how changes in maintenance practices affect equipment longevity. These methods are generally easier to understand and interpret, making them suitable for applications where explainability is crucial. However, they may not be able to deal with large datasets or complex relationships effectively.</w:t>
      </w:r>
    </w:p>
    <w:p>
      <w:r>
        <w:rPr>
          <w:b/>
        </w:rPr>
        <w:t>Machine Learning Approaches</w:t>
      </w:r>
      <w:r>
        <w:t>: These advanced techniques use algorithms to learn patterns from data, ranging from simple linear regression to complex neural networks. These models can handle diverse, large volumes of data and can uncover insights that may not be obvious through traditional methods. However, machine learning models can be more challenging to interpret and may require a deeper technical understanding.</w:t>
      </w:r>
    </w:p>
    <w:p>
      <w:pPr>
        <w:pStyle w:val="ListBullet"/>
      </w:pPr>
      <w:r>
        <w:br/>
        <w:t>Strengths: Traditional techniques are more interpretable and require lesser computational power. In contrast, machine learning techniques can enhance accuracy and discover intricate patterns, thus optimizing maintenance forecasting.</w:t>
        <w:br/>
      </w:r>
    </w:p>
    <w:p>
      <w:pPr>
        <w:pStyle w:val="ListBullet"/>
      </w:pPr>
      <w:r>
        <w:br/>
        <w:t>Limitations: Traditional models might oversimplify relationships in the data, while machine learning models require significant amounts of high-quality data to perform well and can be seen as a "black box" to non-technical stakeholders.</w:t>
        <w:br/>
      </w:r>
    </w:p>
    <w:p>
      <w:r>
        <w:rPr>
          <w:b/>
        </w:rPr>
        <w:t>Strengths</w:t>
      </w:r>
      <w:r>
        <w:t>: Traditional techniques are more interpretable and require lesser computational power. In contrast, machine learning techniques can enhance accuracy and discover intricate patterns, thus optimizing maintenance forecasting.</w:t>
      </w:r>
    </w:p>
    <w:p>
      <w:r>
        <w:rPr>
          <w:b/>
        </w:rPr>
        <w:t>Limitations</w:t>
      </w:r>
      <w:r>
        <w:t>: Traditional models might oversimplify relationships in the data, while machine learning models require significant amounts of high-quality data to perform well and can be seen as a "black box" to non-technical stakeholders.</w:t>
      </w:r>
    </w:p>
    <w:p>
      <w:r>
        <w:t>When discussing predictive models, it's important to differentiate between traditional statistics and contemporary machine learning.</w:t>
      </w:r>
    </w:p>
    <w:p>
      <w:r>
        <w:t>Statistical methods, such as time series analysis, focus on analyzing data points collected or recorded at specific time intervals. This model considers seasonality and trends that can impact electricity usage, helping to forecast demand.</w:t>
      </w:r>
    </w:p>
    <w:p>
      <w:r>
        <w:t>On the other hand, machine learning models, such as decision trees or deep learning algorithms, can analyze vast amounts of operational data and recognize non-linear patterns. For instance, a deep learning model can predict equipment failures based on numerous sensor data inputs, which might be too complex for traditional methods.</w:t>
      </w:r>
    </w:p>
    <w:p>
      <w:pPr>
        <w:pStyle w:val="ListBullet"/>
      </w:pPr>
      <w:r>
        <w:br/>
        <w:t>Time Series Analysis: This model analyzes historical data points to identify trends and seasonal variations. This can be particularly useful for predicting electricity demand during peak hours or seasonal changes in energy use.</w:t>
        <w:br/>
      </w:r>
    </w:p>
    <w:p>
      <w:pPr>
        <w:pStyle w:val="ListBullet"/>
      </w:pPr>
      <w:r>
        <w:br/>
        <w:t>Anomaly Detection: This model is crucial for identifying unusual patterns that might indicate potential equipment failures. For example, if a transformer normally operates at 80°C but suddenly reaches 100°C, anomaly detection can trigger an alert for maintenance staff.</w:t>
        <w:br/>
      </w:r>
    </w:p>
    <w:p>
      <w:pPr>
        <w:pStyle w:val="ListBullet"/>
      </w:pPr>
      <w:r>
        <w:br/>
        <w:t>Deep Learning: This advanced technique mimics the human brain's neural networks and is particularly beneficial for processing complex data inputs, like images or unstructured data. Deep learning can be used for predictive maintenance by analyzing various data sources, identifying subtle changes, and offering predictions based on patterns learned from historical performance data.</w:t>
        <w:br/>
      </w:r>
    </w:p>
    <w:p>
      <w:r>
        <w:rPr>
          <w:b/>
        </w:rPr>
        <w:t>Time Series Analysis</w:t>
      </w:r>
      <w:r>
        <w:t>: This model analyzes historical data points to identify trends and seasonal variations. This can be particularly useful for predicting electricity demand during peak hours or seasonal changes in energy use.</w:t>
      </w:r>
    </w:p>
    <w:p>
      <w:r>
        <w:rPr>
          <w:b/>
        </w:rPr>
        <w:t>Anomaly Detection</w:t>
      </w:r>
      <w:r>
        <w:t>: This model is crucial for identifying unusual patterns that might indicate potential equipment failures. For example, if a transformer normally operates at 80°C but suddenly reaches 100°C, anomaly detection can trigger an alert for maintenance staff.</w:t>
      </w:r>
    </w:p>
    <w:p>
      <w:r>
        <w:rPr>
          <w:b/>
        </w:rPr>
        <w:t>Deep Learning</w:t>
      </w:r>
      <w:r>
        <w:t>: This advanced technique mimics the human brain's neural networks and is particularly beneficial for processing complex data inputs, like images or unstructured data. Deep learning can be used for predictive maintenance by analyzing various data sources, identifying subtle changes, and offering predictions based on patterns learned from historical performance data.</w:t>
      </w:r>
    </w:p>
    <w:p>
      <w:r>
        <w:t>Effective predictive modeling relies on various data types. For PLN, essential data includes:</w:t>
        <w:br/>
        <w:t xml:space="preserve">- </w:t>
      </w:r>
      <w:r>
        <w:rPr>
          <w:b/>
        </w:rPr>
        <w:t>Sensor Data</w:t>
      </w:r>
      <w:r>
        <w:t>: Continuous data from machinery and equipment that indicate operational condition (e.g., temperature, pressure).</w:t>
        <w:br/>
        <w:t xml:space="preserve">- </w:t>
      </w:r>
      <w:r>
        <w:rPr>
          <w:b/>
        </w:rPr>
        <w:t>Operational Data</w:t>
      </w:r>
      <w:r>
        <w:t>: Information on electricity load generation, distribution metrics, and usage patterns.</w:t>
        <w:br/>
        <w:t xml:space="preserve">- </w:t>
      </w:r>
      <w:r>
        <w:rPr>
          <w:b/>
        </w:rPr>
        <w:t>Maintenance Records</w:t>
      </w:r>
      <w:r>
        <w:t>: Historical data on maintenance activities, failures, and repairs help establish trends and identify predictive indicators.</w:t>
      </w:r>
    </w:p>
    <w:p>
      <w:r>
        <w:t>The accuracy of predictive models significantly depends on data quality. High-quality data must be:</w:t>
        <w:br/>
        <w:t xml:space="preserve">- </w:t>
      </w:r>
      <w:r>
        <w:rPr>
          <w:b/>
        </w:rPr>
        <w:t>Accurate</w:t>
      </w:r>
      <w:r>
        <w:t>: Data should reflect the true state of the system.</w:t>
        <w:br/>
        <w:t xml:space="preserve">- </w:t>
      </w:r>
      <w:r>
        <w:rPr>
          <w:b/>
        </w:rPr>
        <w:t>Complete</w:t>
      </w:r>
      <w:r>
        <w:t>: All relevant data points should be captured.</w:t>
      </w:r>
    </w:p>
    <w:p>
      <w:r>
        <w:rPr>
          <w:b/>
        </w:rPr>
        <w:t>Preprocessing Techniques</w:t>
      </w:r>
      <w:r>
        <w:t>:</w:t>
        <w:br/>
        <w:t xml:space="preserve">- </w:t>
      </w:r>
      <w:r>
        <w:rPr>
          <w:b/>
        </w:rPr>
        <w:t>Normalization</w:t>
      </w:r>
      <w:r>
        <w:t>: Adjusting values measured on different scales to a common scale.</w:t>
        <w:br/>
        <w:t xml:space="preserve">- </w:t>
      </w:r>
      <w:r>
        <w:rPr>
          <w:b/>
        </w:rPr>
        <w:t>Handling Missing Data</w:t>
      </w:r>
      <w:r>
        <w:t>: Utilizing techniques like imputation to fill gaps in datasets, ensuring continuity and accuracy.</w:t>
        <w:br/>
        <w:t xml:space="preserve">- </w:t>
      </w:r>
      <w:r>
        <w:rPr>
          <w:b/>
        </w:rPr>
        <w:t>Feature Extraction</w:t>
      </w:r>
      <w:r>
        <w:t>: Selecting relevant information from raw data to enhance data quality and model performance.</w:t>
      </w:r>
    </w:p>
    <w:p>
      <w:r>
        <w:t>Predictive models have been successfully implemented in various domains, including PLN's operational practices:</w:t>
      </w:r>
    </w:p>
    <w:p>
      <w:pPr>
        <w:pStyle w:val="ListBullet"/>
      </w:pPr>
      <w:r>
        <w:br/>
        <w:t>Example 1: Predictive Maintenance: PLN utilized machine learning to analyze historical maintenance records and sensor data, which resulted in a notable reduction in unexpected equipment failures.</w:t>
        <w:br/>
      </w:r>
    </w:p>
    <w:p>
      <w:pPr>
        <w:pStyle w:val="ListBullet"/>
      </w:pPr>
      <w:r>
        <w:br/>
        <w:t>Example 2: Demand Forecasting: By leveraging time series analysis, PLN accurately predicts daily electricity demand, which helped balance generation efforts and avoid energy shortages during peak times.</w:t>
        <w:br/>
      </w:r>
    </w:p>
    <w:p>
      <w:r>
        <w:rPr>
          <w:b/>
        </w:rPr>
        <w:t>Example 1: Predictive Maintenance</w:t>
      </w:r>
      <w:r>
        <w:t>: PLN utilized machine learning to analyze historical maintenance records and sensor data, which resulted in a notable reduction in unexpected equipment failures.</w:t>
      </w:r>
    </w:p>
    <w:p>
      <w:r>
        <w:rPr>
          <w:b/>
        </w:rPr>
        <w:t>Example 2: Demand Forecasting</w:t>
      </w:r>
      <w:r>
        <w:t>: By leveraging time series analysis, PLN accurately predicts daily electricity demand, which helped balance generation efforts and avoid energy shortages during peak times.</w:t>
      </w:r>
    </w:p>
    <w:p>
      <w:r>
        <w:t>These applications have not only improved operational efficiency but have also provided valuable insights for future projects.</w:t>
      </w:r>
    </w:p>
    <w:p>
      <w:pPr>
        <w:pStyle w:val="ListBullet"/>
      </w:pPr>
      <w:r>
        <w:t>Data Integration: Streamlining data from various sources for effective model building.</w:t>
      </w:r>
    </w:p>
    <w:p>
      <w:pPr>
        <w:pStyle w:val="ListBullet"/>
      </w:pPr>
      <w:r>
        <w:t>Skill Gap: Ensuring that staff are equipped with the necessary skills and knowledge to utilize these predictive models effectively.</w:t>
      </w:r>
    </w:p>
    <w:p>
      <w:r>
        <w:t>Understanding predictive modeling is essential for PLN staff as it directly influences maintenance and operational efficiency. By adopting predictive models, employees can contribute significantly to enhancing system reliability while minimizing costs and downtime. Encouraging a culture of data-driven decision-making will empower employees to leverage these tools effectively.</w:t>
      </w:r>
    </w:p>
    <w:p>
      <w:pPr>
        <w:pStyle w:val="ListBullet"/>
      </w:pPr>
      <w:r>
        <w:t>Online Courses: Platforms like Coursera and edX offer courses specifically on predictive modeling and data analysis.</w:t>
      </w:r>
    </w:p>
    <w:p>
      <w:pPr>
        <w:pStyle w:val="ListBullet"/>
      </w:pPr>
      <w:r>
        <w:t>Webinars: Regularly scheduled webinars by PLN and external experts can provide insights into the latest trends in predictive modeling.</w:t>
      </w:r>
    </w:p>
    <w:p>
      <w:pPr>
        <w:pStyle w:val="ListBullet"/>
      </w:pPr>
      <w:r>
        <w:t>Books: Recommended reads like "The Elements of Statistical Learning" and "Deep Learning" by Ian Goodfellow can provide further understanding of complex modeling techniques.</w:t>
      </w:r>
    </w:p>
    <w:p>
      <w:r>
        <w:t>By fostering a well-rounded understanding of predictive modeling, PLN employees can elevate their contributions to the organization, ensuring not just operational excellence but innovation in the electric utility industry.</w:t>
      </w:r>
    </w:p>
    <w:p>
      <w:r>
        <w:br w:type="page"/>
      </w:r>
    </w:p>
    <w:p>
      <w:pPr>
        <w:pStyle w:val="Heading1"/>
      </w:pPr>
      <w:r>
        <w:t>Predictive Maintenance using Data Science</w:t>
      </w:r>
    </w:p>
    <w:p>
      <w:pPr>
        <w:pStyle w:val="Heading2"/>
      </w:pPr>
      <w:r>
        <w:t>Identifying Failure Patterns Through Historical Data Analysis</w:t>
      </w:r>
    </w:p>
    <w:p>
      <w:r>
        <w:t>In the context of PLN (Perusahaan Listrik Negara), historical data refers to the accumulated records from past operations, maintenance logs, equipment performance metrics, and incident reports. This data acts as a crucial foundation for analyzing how equipment performs over time, identifying trends in failures, and ultimately ensuring a higher operational efficiency.</w:t>
      </w:r>
    </w:p>
    <w:p>
      <w:r>
        <w:t>Historical maintenance records are not merely archived information; they are an invaluable resource for identifying failure modes. By examining past incidents, PLN employees can draw connections between previous equipment failures and current practices. This proactive approach to data analysis allows the organization to potentially uncover issues before they escalate, thereby averting costly failures.</w:t>
      </w:r>
    </w:p>
    <w:p>
      <w:r>
        <w:t>Consequences of equipment failures can be dire. They can lead to operational losses where entire systems may go offline, resulting in not only financial impacts but also service disruptions that affect customers and stakeholders. For instance, if a critical transformer fails due to lack of maintenance or overlooked performance signals, the ripple effects could result in prolonged outages, damage to additional systems, and loss of customer trust. Thus, the necessity of analyzing historical data becomes apparent—making it essential for PLN to prioritize this practice for operational continuity and reliability.</w:t>
      </w:r>
    </w:p>
    <w:p>
      <w:r>
        <w:t>Understanding how to analyze historical data involves some basic statistical concepts that are accessible to all employees, regardless of their technical background:</w:t>
      </w:r>
    </w:p>
    <w:p>
      <w:pPr>
        <w:pStyle w:val="ListBullet"/>
      </w:pPr>
      <w:r>
        <w:br/>
        <w:t>Mean: The average of a set of numbers, providing a useful benchmark for performance.</w:t>
        <w:br/>
      </w:r>
    </w:p>
    <w:p>
      <w:pPr>
        <w:pStyle w:val="ListBullet"/>
      </w:pPr>
      <w:r>
        <w:br/>
        <w:t>Median: The middle value in a dataset, which helps in understanding the typical case when outliers are present.</w:t>
        <w:br/>
      </w:r>
    </w:p>
    <w:p>
      <w:pPr>
        <w:pStyle w:val="ListBullet"/>
      </w:pPr>
      <w:r>
        <w:br/>
        <w:t>Mode: The most frequently occurring value in a dataset, essential for identifying common failure types.</w:t>
        <w:br/>
      </w:r>
    </w:p>
    <w:p>
      <w:pPr>
        <w:pStyle w:val="ListBullet"/>
      </w:pPr>
      <w:r>
        <w:br/>
        <w:t>Standard Deviation: This statistic measures the amount of variation or dispersion of a set of values, helping employees understand the consistency of performance.</w:t>
        <w:br/>
      </w:r>
    </w:p>
    <w:p>
      <w:r>
        <w:rPr>
          <w:b/>
        </w:rPr>
        <w:t>Mean:</w:t>
      </w:r>
      <w:r>
        <w:t xml:space="preserve"> The average of a set of numbers, providing a useful benchmark for performance.</w:t>
      </w:r>
    </w:p>
    <w:p>
      <w:r>
        <w:rPr>
          <w:b/>
        </w:rPr>
        <w:t>Median:</w:t>
      </w:r>
      <w:r>
        <w:t xml:space="preserve"> The middle value in a dataset, which helps in understanding the typical case when outliers are present.</w:t>
      </w:r>
    </w:p>
    <w:p>
      <w:r>
        <w:rPr>
          <w:b/>
        </w:rPr>
        <w:t>Mode:</w:t>
      </w:r>
      <w:r>
        <w:t xml:space="preserve"> The most frequently occurring value in a dataset, essential for identifying common failure types.</w:t>
      </w:r>
    </w:p>
    <w:p>
      <w:r>
        <w:rPr>
          <w:b/>
        </w:rPr>
        <w:t>Standard Deviation:</w:t>
      </w:r>
      <w:r>
        <w:t xml:space="preserve"> This statistic measures the amount of variation or dispersion of a set of values, helping employees understand the consistency of performance.</w:t>
      </w:r>
    </w:p>
    <w:p>
      <w:r>
        <w:t xml:space="preserve">Visualization techniques, including charts and graphs, come into play to illustrate failure trends and frequency effectively. Visual representations of data can make complex information more digestible, enabling employees of all educational backgrounds to grasp intricate concepts more clearly. </w:t>
      </w:r>
    </w:p>
    <w:p>
      <w:r>
        <w:t>To dig deeper into understanding failure patterns, we can employ clustering methods. In simple terms, clustering allows PLN to sort various failure patterns into groups based on their characteristics. Imagine having an assortment of tools—it is prudent to categorize them based on size, shape, or function. Similarly, clustering algorithms group historical data, which can help identify specific conditions leading to failures. Flowcharts can illustrate how data points are clustered around centroids (or 'group centers'), showing similarities in failure patterns.</w:t>
      </w:r>
    </w:p>
    <w:p>
      <w:r>
        <w:t>Root Cause Analysis (RCA) is a systematic approach aimed at identifying the underlying reasons for failures. Understanding the root causes leads to comprehensive strategies for prevention, ultimately improving PLN’s reliability and efficiency. Failure is often the result of multiple contributing factors, which is where RCA becomes essential to dissect these occurrences thoroughly.</w:t>
      </w:r>
    </w:p>
    <w:p>
      <w:r>
        <w:t>Popular RCA methods include:</w:t>
      </w:r>
    </w:p>
    <w:p>
      <w:r>
        <w:rPr>
          <w:b/>
        </w:rPr>
        <w:t>Fault Tree Analysis (FTA):</w:t>
      </w:r>
      <w:r>
        <w:t xml:space="preserve"> A top-down approach that visualizes the various pathways through which a failure can occur.</w:t>
      </w:r>
    </w:p>
    <w:p>
      <w:r>
        <w:rPr>
          <w:b/>
        </w:rPr>
        <w:t>Fishbone Diagrams:</w:t>
      </w:r>
      <w:r>
        <w:t xml:space="preserve"> Also known as Ishikawa diagrams, these tools allow teams to identify potential categories of causes, ranging from people to processes, equipment, and the environment.</w:t>
      </w:r>
    </w:p>
    <w:p>
      <w:r>
        <w:rPr>
          <w:b/>
        </w:rPr>
        <w:t>Application example:</w:t>
      </w:r>
      <w:r>
        <w:t xml:space="preserve"> Suppose there’s a persistent failure in a distribution transformer. Using a Fishbone diagram, a team can brainstorm and categorize all possible causes—insufficient maintenance, external weather factors, and design flaws, enabling them to prioritize actionable solutions based on their findings.</w:t>
      </w:r>
    </w:p>
    <w:p>
      <w:r>
        <w:t>Employees can apply these analytical tools in their daily practices by participating in workshops that illustrate their use through relatable scenarios from PLN’s operations.</w:t>
      </w:r>
    </w:p>
    <w:p>
      <w:r>
        <w:t>To embed the practice of analyzing historical data into PLN's operational environment, we propose a step-by-step approach:</w:t>
      </w:r>
    </w:p>
    <w:p>
      <w:r>
        <w:rPr>
          <w:b/>
        </w:rPr>
        <w:t>Data Collection:</w:t>
      </w:r>
      <w:r>
        <w:t xml:space="preserve"> Encourage all departments to maintain accurate and consistent records of maintenance and operational data. Use standardized forms and processes to ensure uniformity in data collection.</w:t>
      </w:r>
    </w:p>
    <w:p>
      <w:r>
        <w:rPr>
          <w:b/>
        </w:rPr>
        <w:t>Data Cleaning:</w:t>
      </w:r>
      <w:r>
        <w:t xml:space="preserve"> Emphasize the importance of a clean dataset—eliminating duplicates and correcting inaccuracies enhances the reliability of analytics.</w:t>
      </w:r>
    </w:p>
    <w:p>
      <w:r>
        <w:rPr>
          <w:b/>
        </w:rPr>
        <w:t>Analysis and Visualization:</w:t>
      </w:r>
      <w:r>
        <w:t xml:space="preserve"> Provide hands-on training to employees on software tools used for data analysis. Guidance on how to create descriptive statistics and perform clustering can empower teams to glean meaningful insights from data.</w:t>
      </w:r>
    </w:p>
    <w:p>
      <w:r>
        <w:rPr>
          <w:b/>
        </w:rPr>
        <w:t>Implementation of Findings:</w:t>
      </w:r>
      <w:r>
        <w:t xml:space="preserve"> Empower employees by integrating analytical insights into constructive operational changes. For instance, if data analysis reveals a consistent failure of a specific equipment type, teams can prioritize preventive maintenance protocols for these assets.</w:t>
      </w:r>
    </w:p>
    <w:p>
      <w:r>
        <w:t xml:space="preserve">Several illustrative case studies from PLN and similar organizations highlight the practical impact of identifying and addressing failure patterns. </w:t>
      </w:r>
    </w:p>
    <w:p>
      <w:pPr>
        <w:pStyle w:val="ListBullet"/>
      </w:pPr>
      <w:r>
        <w:br/>
        <w:t>Case Study 1: In 2019, a regional PLN unit faced frequent outages due to outdated distribution transformers. By analyzing maintenance records, they identified a pattern of failures associated with temperature extremes. As a proactive measure, the unit invested in upgrading the cooling systems on older transformers, ultimately reducing outages by 30% over the next year.</w:t>
        <w:br/>
      </w:r>
    </w:p>
    <w:p>
      <w:pPr>
        <w:pStyle w:val="ListBullet"/>
      </w:pPr>
      <w:r>
        <w:br/>
        <w:t>Case Study 2: A similar organization analyzed incident reports compiled over five years, discovering clusters of failures related to a specific misalignment in equipment design. Consequently, they committed to redesigning parts of their systems which ultimately enhanced overall reliability.</w:t>
        <w:br/>
      </w:r>
    </w:p>
    <w:p>
      <w:r>
        <w:rPr>
          <w:b/>
        </w:rPr>
        <w:t>Case Study 1:</w:t>
      </w:r>
      <w:r>
        <w:t xml:space="preserve"> In 2019, a regional PLN unit faced frequent outages due to outdated distribution transformers. By analyzing maintenance records, they identified a pattern of failures associated with temperature extremes. As a proactive measure, the unit invested in upgrading the cooling systems on older transformers, ultimately reducing outages by 30% over the next year.</w:t>
      </w:r>
    </w:p>
    <w:p>
      <w:r>
        <w:rPr>
          <w:b/>
        </w:rPr>
        <w:t>Case Study 2:</w:t>
      </w:r>
      <w:r>
        <w:t xml:space="preserve"> A similar organization analyzed incident reports compiled over five years, discovering clusters of failures related to a specific misalignment in equipment design. Consequently, they committed to redesigning parts of their systems which ultimately enhanced overall reliability.</w:t>
      </w:r>
    </w:p>
    <w:p>
      <w:r>
        <w:t>These case studies reflect the importance of teamwork and collaboration across departments in tackling common issues and achieving successful outcomes.</w:t>
      </w:r>
    </w:p>
    <w:p>
      <w:r>
        <w:t xml:space="preserve">This chapter emphasized the critical role of historical data analysis in enhancing operational reliability at PLN. With the evolution of analytical tools and recognition of advanced technologies like artificial intelligence, the future for predictive maintenance looks promising. </w:t>
      </w:r>
    </w:p>
    <w:p>
      <w:r>
        <w:t>As PLN employees, fostering a culture that prioritizes data-driven decision-making is essential. By working together and sharing insights gleaned from data, PLN can refine its operational processes, promoting an environment of continuous improvement throughout the organization.</w:t>
      </w:r>
    </w:p>
    <w:p>
      <w:r>
        <w:t>For employees wishing to extend their knowledge and skills in data analysis and failure pattern identification, the following resources are recommended:</w:t>
      </w:r>
    </w:p>
    <w:p>
      <w:pPr>
        <w:pStyle w:val="ListBullet"/>
      </w:pPr>
      <w:r>
        <w:t>Books on statistical methods and data visualization.</w:t>
      </w:r>
    </w:p>
    <w:p>
      <w:pPr>
        <w:pStyle w:val="ListBullet"/>
      </w:pPr>
      <w:r>
        <w:t>Online courses focusing on data analysis software such as Excel, R, or Python.</w:t>
      </w:r>
    </w:p>
    <w:p>
      <w:pPr>
        <w:pStyle w:val="ListBullet"/>
      </w:pPr>
      <w:r>
        <w:t>Workshops on Root Cause Analysis methods, including practical sessions and case studies.</w:t>
      </w:r>
    </w:p>
    <w:p>
      <w:pPr>
        <w:pStyle w:val="ListBullet"/>
      </w:pPr>
      <w:r>
        <w:t>PLN’s internal training programs and mentorship initiatives designed to strengthen analytical skills across teams.</w:t>
      </w:r>
    </w:p>
    <w:p>
      <w:r>
        <w:t>By bridging the gap between technical analysis and practical applications, PLN employees from various educational backgrounds will gain a nuanced understanding of the critical role historical data plays in their operational success.</w:t>
      </w:r>
    </w:p>
    <w:p>
      <w:r>
        <w:br w:type="page"/>
      </w:r>
    </w:p>
    <w:p>
      <w:pPr>
        <w:pStyle w:val="Heading1"/>
      </w:pPr>
      <w:r>
        <w:t>Visualization of Data for Enhanced Decision Making</w:t>
      </w:r>
    </w:p>
    <w:p>
      <w:pPr>
        <w:pStyle w:val="Heading2"/>
      </w:pPr>
      <w:r>
        <w:t>Importance of Data Visualization in Data Interpretation</w:t>
      </w:r>
    </w:p>
    <w:p>
      <w:r>
        <w:t xml:space="preserve">In today's fast-paced technological world, data is generated at an astonishing rate, and its effective interpretation is paramount. </w:t>
      </w:r>
      <w:r>
        <w:rPr>
          <w:b/>
        </w:rPr>
        <w:t>Data visualization</w:t>
      </w:r>
      <w:r>
        <w:t xml:space="preserve"> is defined as the graphical representation of information and data. By utilizing visual elements such as charts, graphs, infographics, and maps, data visualization transforms complex datasets into formats that are easier to understand and analyze. This is particularly crucial in organizations like PLN, where data drives essential decisions about electricity supply, grid management, and customer service.</w:t>
      </w:r>
    </w:p>
    <w:p>
      <w:r>
        <w:t>Data visualization plays a vital role in various aspects of PLN’s operations, including:</w:t>
      </w:r>
    </w:p>
    <w:p>
      <w:pPr>
        <w:pStyle w:val="ListBullet"/>
      </w:pPr>
      <w:r>
        <w:br/>
        <w:t>Analyzing performance metrics: Tracking key performance indicators (KPIs) visually helps to quickly assess whether the organization is meeting its targets.</w:t>
        <w:br/>
      </w:r>
    </w:p>
    <w:p>
      <w:pPr>
        <w:pStyle w:val="ListBullet"/>
      </w:pPr>
      <w:r>
        <w:br/>
        <w:t>Monitoring grid stability: Visual tools facilitate real-time monitoring of grids, allowing staff to detect issues before they escalate into significant problems.</w:t>
        <w:br/>
      </w:r>
    </w:p>
    <w:p>
      <w:pPr>
        <w:pStyle w:val="ListBullet"/>
      </w:pPr>
      <w:r>
        <w:br/>
        <w:t>Assessing customer needs: Visualization aids in understanding customer usage patterns, enabling PLN to tailor services more effectively.</w:t>
        <w:br/>
      </w:r>
    </w:p>
    <w:p>
      <w:pPr>
        <w:pStyle w:val="ListBullet"/>
      </w:pPr>
      <w:r>
        <w:br/>
        <w:t>Forecasting demand: Predictive visual models assist in anticipating future energy demands, ensuring adequate supply and efficient resource allocation.</w:t>
        <w:br/>
      </w:r>
    </w:p>
    <w:p>
      <w:r>
        <w:rPr>
          <w:b/>
        </w:rPr>
        <w:t>Analyzing performance metrics</w:t>
      </w:r>
      <w:r>
        <w:t>: Tracking key performance indicators (KPIs) visually helps to quickly assess whether the organization is meeting its targets.</w:t>
      </w:r>
    </w:p>
    <w:p>
      <w:r>
        <w:rPr>
          <w:b/>
        </w:rPr>
        <w:t>Monitoring grid stability</w:t>
      </w:r>
      <w:r>
        <w:t>: Visual tools facilitate real-time monitoring of grids, allowing staff to detect issues before they escalate into significant problems.</w:t>
      </w:r>
    </w:p>
    <w:p>
      <w:r>
        <w:rPr>
          <w:b/>
        </w:rPr>
        <w:t>Assessing customer needs</w:t>
      </w:r>
      <w:r>
        <w:t>: Visualization aids in understanding customer usage patterns, enabling PLN to tailor services more effectively.</w:t>
      </w:r>
    </w:p>
    <w:p>
      <w:r>
        <w:rPr>
          <w:b/>
        </w:rPr>
        <w:t>Forecasting demand</w:t>
      </w:r>
      <w:r>
        <w:t>: Predictive visual models assist in anticipating future energy demands, ensuring adequate supply and efficient resource allocation.</w:t>
      </w:r>
    </w:p>
    <w:p>
      <w:r>
        <w:t xml:space="preserve">Human cognition is wired for visual processing. Studies show that we are 60,000 times more likely to remember information conveyed visually compared to text. This enhanced ability stems from our brain's preference for imagery and patterns, allowing individuals to process visual information quickly and efficiently. The </w:t>
      </w:r>
      <w:r>
        <w:rPr>
          <w:b/>
        </w:rPr>
        <w:t>cognitive load theory</w:t>
      </w:r>
      <w:r>
        <w:t xml:space="preserve"> suggests that too much information, presented in a complex manner, can overwhelm decision-makers. In contrast, visual representations can simplify data interpretation, making it accessible and less taxing on our cognitive resources.</w:t>
      </w:r>
    </w:p>
    <w:p>
      <w:r>
        <w:t>For example, the intricate layout of an electricity grid can be convoluted when described through text or numerical data. However, through visual models—like maps or flow diagrams—staff can quickly grasp relationships and flow patterns that define grid operation.</w:t>
      </w:r>
    </w:p>
    <w:p>
      <w:r>
        <w:t>When data is visualized, the perception and interpretation occur at a significantly accelerated pace. Employees can retrieve pertinent information swiftly, promoting faster decision-making—a necessity in the dynamic environment of PLN. In a workplace setting where timely responses can prevent outages or enhance customer satisfaction, the time saved through effective visualization of data is invaluable.</w:t>
      </w:r>
    </w:p>
    <w:p>
      <w:r>
        <w:t xml:space="preserve">Furthermore, in </w:t>
      </w:r>
      <w:r>
        <w:rPr>
          <w:b/>
        </w:rPr>
        <w:t>employee training</w:t>
      </w:r>
      <w:r>
        <w:t>, visual aids prove essential in enhancing engagement and retention. Training programs that leverage visuals aid learners in comprehending complex concepts more readily, facilitating better skill development and application in real-world contexts.</w:t>
      </w:r>
    </w:p>
    <w:p>
      <w:r>
        <w:t>Visual data representation enables insights that spreadsheets or text formats can obscure. Critical patterns, trends, and outliers become apparent through thorough visual analysis. For instance, a time-series graph could not only reveal consumption trends over months or seasons but also illustrate unexpected dips that signify potential issues or opportunities.</w:t>
      </w:r>
    </w:p>
    <w:p>
      <w:r>
        <w:t xml:space="preserve">Moreover, the art of </w:t>
      </w:r>
      <w:r>
        <w:rPr>
          <w:b/>
        </w:rPr>
        <w:t>storytelling in data visualization</w:t>
      </w:r>
      <w:r>
        <w:t xml:space="preserve"> cannot be overstated. A compelling visual narrative guides the audience through the findings, making complex data relatable and understandable to diverse stakeholders—including technical teams and management. For instance, a visualization that contextualizes power outages within broader environmental factors can effectively communicate challenges to both engineers and decision-makers.</w:t>
      </w:r>
    </w:p>
    <w:p>
      <w:r>
        <w:t xml:space="preserve">To illustrate the practical significance of data visualization, we can look at the </w:t>
      </w:r>
      <w:r>
        <w:rPr>
          <w:b/>
        </w:rPr>
        <w:t>COVID-19 pandemic dashboards</w:t>
      </w:r>
      <w:r>
        <w:t xml:space="preserve"> that became ubiquitous during health crises. These dashboards were crafted to convey vital information succinctly and clearly for public consumption and policy-making. They combined various design principles—color coding, interactive elements, and real-time data updates—to enhance comprehension and awareness.</w:t>
      </w:r>
    </w:p>
    <w:p>
      <w:r>
        <w:t xml:space="preserve">In business contexts, </w:t>
      </w:r>
      <w:r>
        <w:rPr>
          <w:b/>
        </w:rPr>
        <w:t>infographics</w:t>
      </w:r>
      <w:r>
        <w:t xml:space="preserve"> serve as powerful tools for reporting complex data clearly. Companies often employ infographics to summarize performance results, making critical insights accessible to stakeholders at all levels. PLN can adopt similar strategies to communicate operational metrics or financial reports, ensuring that all employees can grasp the organization’s performance seamlessly.</w:t>
      </w:r>
    </w:p>
    <w:p>
      <w:r>
        <w:t>A variety of tools and software solutions can aid in effective data visualization. Popular applications include:</w:t>
      </w:r>
    </w:p>
    <w:p>
      <w:pPr>
        <w:pStyle w:val="ListBullet"/>
      </w:pPr>
      <w:r>
        <w:br/>
        <w:t>Tableau: Known for its interactive dashboards, making data exploration intuitive.</w:t>
        <w:br/>
      </w:r>
    </w:p>
    <w:p>
      <w:pPr>
        <w:pStyle w:val="ListBullet"/>
      </w:pPr>
      <w:r>
        <w:br/>
        <w:t>Power BI: Offers robust reporting features suitable for both technical and non-technical users.</w:t>
        <w:br/>
      </w:r>
    </w:p>
    <w:p>
      <w:pPr>
        <w:pStyle w:val="ListBullet"/>
      </w:pPr>
      <w:r>
        <w:br/>
        <w:t>Excel: Ideal for creating simple visualizations and charts.</w:t>
        <w:br/>
      </w:r>
    </w:p>
    <w:p>
      <w:r>
        <w:rPr>
          <w:b/>
        </w:rPr>
        <w:t>Tableau</w:t>
      </w:r>
      <w:r>
        <w:t>: Known for its interactive dashboards, making data exploration intuitive.</w:t>
      </w:r>
    </w:p>
    <w:p>
      <w:r>
        <w:rPr>
          <w:b/>
        </w:rPr>
        <w:t>Power BI</w:t>
      </w:r>
      <w:r>
        <w:t>: Offers robust reporting features suitable for both technical and non-technical users.</w:t>
      </w:r>
    </w:p>
    <w:p>
      <w:r>
        <w:rPr>
          <w:b/>
        </w:rPr>
        <w:t>Excel</w:t>
      </w:r>
      <w:r>
        <w:t>: Ideal for creating simple visualizations and charts.</w:t>
      </w:r>
    </w:p>
    <w:p>
      <w:r>
        <w:t xml:space="preserve">When choosing visualization tools, it’s vital to consider the complexity of the data and the audience's technological proficiency. </w:t>
      </w:r>
    </w:p>
    <w:p>
      <w:r>
        <w:rPr>
          <w:b/>
        </w:rPr>
        <w:t>Best practices</w:t>
      </w:r>
      <w:r>
        <w:t xml:space="preserve"> for creating effective visuals include:</w:t>
      </w:r>
    </w:p>
    <w:p>
      <w:pPr>
        <w:pStyle w:val="ListBullet"/>
      </w:pPr>
      <w:r>
        <w:br/>
        <w:t>Choosing appropriate chart types: Different types of data necessitate specific visual formats to convey the message accurately.</w:t>
        <w:br/>
      </w:r>
    </w:p>
    <w:p>
      <w:pPr>
        <w:pStyle w:val="ListBullet"/>
      </w:pPr>
      <w:r>
        <w:br/>
        <w:t>Maintaining clarity and conciseness: Avoid clutter; ensure that visuals have a single, clear takeaway.</w:t>
        <w:br/>
      </w:r>
    </w:p>
    <w:p>
      <w:pPr>
        <w:pStyle w:val="ListBullet"/>
      </w:pPr>
      <w:r>
        <w:br/>
        <w:t>Ensuring accessibility: Visual aids must be designed for all employees, potentially incorporating alternative formats for individuals with accessibility needs.</w:t>
        <w:br/>
      </w:r>
    </w:p>
    <w:p>
      <w:r>
        <w:rPr>
          <w:b/>
        </w:rPr>
        <w:t>Choosing appropriate chart types</w:t>
      </w:r>
      <w:r>
        <w:t>: Different types of data necessitate specific visual formats to convey the message accurately.</w:t>
      </w:r>
    </w:p>
    <w:p>
      <w:r>
        <w:rPr>
          <w:b/>
        </w:rPr>
        <w:t>Maintaining clarity and conciseness</w:t>
      </w:r>
      <w:r>
        <w:t>: Avoid clutter; ensure that visuals have a single, clear takeaway.</w:t>
      </w:r>
    </w:p>
    <w:p>
      <w:r>
        <w:rPr>
          <w:b/>
        </w:rPr>
        <w:t>Ensuring accessibility</w:t>
      </w:r>
      <w:r>
        <w:t>: Visual aids must be designed for all employees, potentially incorporating alternative formats for individuals with accessibility needs.</w:t>
      </w:r>
    </w:p>
    <w:p>
      <w:r>
        <w:t>In summary, data visualization emerges as a crucial component in enhancing data interpretation and supporting informed decision-making within PLN. As technology advances, the landscape of data visualization is evolving—real-time analytics, augmented reality, and interactive dashboards promise to reshape how PLN approaches data management and reporting.</w:t>
      </w:r>
    </w:p>
    <w:p>
      <w:r>
        <w:t xml:space="preserve">Encouraging a culture of </w:t>
      </w:r>
      <w:r>
        <w:rPr>
          <w:b/>
        </w:rPr>
        <w:t>data literacy</w:t>
      </w:r>
      <w:r>
        <w:t xml:space="preserve"> and appreciation for visualization techniques among PLN employees is essential. Ongoing training and access to resources will empower staff to develop their skills in this area, fostering a workforce that not only understands the numbers but also harnesses data as a strategic asset in PLN's mission of delivering reliable electricity to the nation.</w:t>
      </w:r>
    </w:p>
    <w:p>
      <w:r>
        <w:br w:type="page"/>
      </w:r>
    </w:p>
    <w:p>
      <w:pPr>
        <w:pStyle w:val="Heading1"/>
      </w:pPr>
      <w:r>
        <w:t>Big Data Technologies in Power Generation</w:t>
      </w:r>
    </w:p>
    <w:p>
      <w:pPr>
        <w:pStyle w:val="Heading2"/>
      </w:pPr>
      <w:r>
        <w:t>Understanding the Differences Between Big Data and Traditional Data Handling</w:t>
      </w:r>
    </w:p>
    <w:p>
      <w:r>
        <w:t xml:space="preserve">In today's rapidly evolving technological landscape, the phrase "Big Data" is frequently heard in conversations across industries, particularly in sectors that rely heavily on data-driven decisions, like energy and utilities. Big Data refers to vast volumes of data generated continuously from various sources that traditional data handling techniques struggle to process effectively. </w:t>
      </w:r>
    </w:p>
    <w:p>
      <w:r>
        <w:t>While traditional data management methods have served organizations for decades, they often fall short in harnessing the full potential of the data available today. For employees at Perusahaan Listrik Negara (PLN), understanding these differences is essential as the organization increasingly utilizes data analytics to improve service delivery, enhance operational efficiency, and make strategic decisions. In essence, while traditional data handling takes a linear approach, Big Data involves a complex, multi-dimensional strategy requiring adaptation and innovative thinking.</w:t>
      </w:r>
    </w:p>
    <w:p>
      <w:r>
        <w:t xml:space="preserve">At its core, Big Data encompasses data sets so large and complex that traditional data processing software cannot adequately manage them. These data sets are characterized by their scale, dynamic nature, and diversity, which can include structured, semi-structured, and unstructured data from a multitude of sources like smart grids, IoT devices, customer accounts, and social media. </w:t>
      </w:r>
    </w:p>
    <w:p>
      <w:r>
        <w:t>To understand Big Data fully, we examine its four key characteristics, known as the 4Vs:</w:t>
      </w:r>
    </w:p>
    <w:p>
      <w:pPr>
        <w:pStyle w:val="ListBullet"/>
      </w:pPr>
      <w:r>
        <w:br/>
        <w:t>Volume: The sheer amount of data generated every second is staggering. In the electricity sector, smart grids can produce significant amounts of data from sensors, customer interactions, and consumption metrics. This data can total terabytes to petabytes, which is unmanageable with traditional systems.</w:t>
        <w:br/>
      </w:r>
    </w:p>
    <w:p>
      <w:pPr>
        <w:pStyle w:val="ListBullet"/>
      </w:pPr>
      <w:r>
        <w:br/>
        <w:t>Variety: Big Data comes in various forms. Structured data, like customer account information stored in relational databases, contrasts sharply with unstructured data from sources such as social media posts or sensor readings. The ability to integrate and analyze these different data types is crucial for organizations to gain comprehensive insights.</w:t>
        <w:br/>
      </w:r>
    </w:p>
    <w:p>
      <w:pPr>
        <w:pStyle w:val="ListBullet"/>
      </w:pPr>
      <w:r>
        <w:br/>
        <w:t>Velocity: The speed at which data is generated and needs to be processed is critical. Real-time applications like grid monitoring must handle streaming data and provide immediate insights for effective management of power distribution, predictive maintenance, and consumer engagement.</w:t>
        <w:br/>
      </w:r>
    </w:p>
    <w:p>
      <w:pPr>
        <w:pStyle w:val="ListBullet"/>
      </w:pPr>
      <w:r>
        <w:br/>
        <w:t>Veracity: With vast amounts of data come questions of quality and reliability. Ensuring the data’s accuracy and trustworthiness is crucial for making informed decisions. Big data analytics must address data inconsistencies, errors, and biases to maximize its potential.</w:t>
        <w:br/>
      </w:r>
    </w:p>
    <w:p>
      <w:r>
        <w:rPr>
          <w:b/>
        </w:rPr>
        <w:t>Volume:</w:t>
      </w:r>
      <w:r>
        <w:t xml:space="preserve"> The sheer amount of data generated every second is staggering. In the electricity sector, smart grids can produce significant amounts of data from sensors, customer interactions, and consumption metrics. This data can total terabytes to petabytes, which is unmanageable with traditional systems.</w:t>
      </w:r>
    </w:p>
    <w:p>
      <w:r>
        <w:rPr>
          <w:b/>
        </w:rPr>
        <w:t>Variety:</w:t>
      </w:r>
      <w:r>
        <w:t xml:space="preserve"> Big Data comes in various forms. Structured data, like customer account information stored in relational databases, contrasts sharply with unstructured data from sources such as social media posts or sensor readings. The ability to integrate and analyze these different data types is crucial for organizations to gain comprehensive insights.</w:t>
      </w:r>
    </w:p>
    <w:p>
      <w:r>
        <w:rPr>
          <w:b/>
        </w:rPr>
        <w:t>Velocity:</w:t>
      </w:r>
      <w:r>
        <w:t xml:space="preserve"> The speed at which data is generated and needs to be processed is critical. Real-time applications like grid monitoring must handle streaming data and provide immediate insights for effective management of power distribution, predictive maintenance, and consumer engagement.</w:t>
      </w:r>
    </w:p>
    <w:p>
      <w:r>
        <w:rPr>
          <w:b/>
        </w:rPr>
        <w:t>Veracity:</w:t>
      </w:r>
      <w:r>
        <w:t xml:space="preserve"> With vast amounts of data come questions of quality and reliability. Ensuring the data’s accuracy and trustworthiness is crucial for making informed decisions. Big data analytics must address data inconsistencies, errors, and biases to maximize its potential.</w:t>
      </w:r>
    </w:p>
    <w:p>
      <w:r>
        <w:t>Traditional Database Management Systems (DBMS) primarily handle structured data through relational models. These databases excel at managing known data formats and scenarios, relying heavily on predefined schemas and transactions—ideal for traditional business operations.</w:t>
      </w:r>
    </w:p>
    <w:p>
      <w:r>
        <w:t>However, conventional methods exhibit several limitations:</w:t>
      </w:r>
    </w:p>
    <w:p>
      <w:pPr>
        <w:pStyle w:val="ListBullet"/>
      </w:pPr>
      <w:r>
        <w:br/>
        <w:t>Slow Processing: Traditional systems are not optimized for the massive quantities of data generated today. The batch processing methodology, where data is collected over time and processed later, often results in delays.</w:t>
        <w:br/>
      </w:r>
    </w:p>
    <w:p>
      <w:pPr>
        <w:pStyle w:val="ListBullet"/>
      </w:pPr>
      <w:r>
        <w:br/>
        <w:t>Storage Capacity Issues: With increased data volumes, limitations regarding physical storage become apparent. Traditional systems struggle to manage and store unstructured data, leaving significant insights untapped.</w:t>
        <w:br/>
      </w:r>
    </w:p>
    <w:p>
      <w:r>
        <w:rPr>
          <w:b/>
        </w:rPr>
        <w:t>Slow Processing:</w:t>
      </w:r>
      <w:r>
        <w:t xml:space="preserve"> Traditional systems are not optimized for the massive quantities of data generated today. The batch processing methodology, where data is collected over time and processed later, often results in delays.</w:t>
      </w:r>
    </w:p>
    <w:p>
      <w:r>
        <w:rPr>
          <w:b/>
        </w:rPr>
        <w:t>Storage Capacity Issues:</w:t>
      </w:r>
      <w:r>
        <w:t xml:space="preserve"> With increased data volumes, limitations regarding physical storage become apparent. Traditional systems struggle to manage and store unstructured data, leaving significant insights untapped.</w:t>
      </w:r>
    </w:p>
    <w:p>
      <w:pPr>
        <w:pStyle w:val="ListBullet"/>
      </w:pPr>
      <w:r>
        <w:br/>
        <w:t>Batch Processing: This traditional method gathers data over time, processes it periodically, and then outputs results. While suitable for specific analyses, this method lacks immediacy—leading to missed opportunities in dynamic environments such as power distribution, where conditions can change in real-time.</w:t>
        <w:br/>
      </w:r>
    </w:p>
    <w:p>
      <w:pPr>
        <w:pStyle w:val="ListBullet"/>
      </w:pPr>
      <w:r>
        <w:br/>
        <w:t>Real-Time Processing: Big Data technologies, such as Apache Kafka and Spark, enable instant data processing and decision-making, powering real-time analytics. This capability allows PLN to respond rapidly to grid fluctuations, customer demands, and maintenance requirements.</w:t>
        <w:br/>
      </w:r>
    </w:p>
    <w:p>
      <w:r>
        <w:rPr>
          <w:b/>
        </w:rPr>
        <w:t>Batch Processing:</w:t>
      </w:r>
      <w:r>
        <w:t xml:space="preserve"> This traditional method gathers data over time, processes it periodically, and then outputs results. While suitable for specific analyses, this method lacks immediacy—leading to missed opportunities in dynamic environments such as power distribution, where conditions can change in real-time.</w:t>
      </w:r>
    </w:p>
    <w:p>
      <w:r>
        <w:rPr>
          <w:b/>
        </w:rPr>
        <w:t>Real-Time Processing:</w:t>
      </w:r>
      <w:r>
        <w:t xml:space="preserve"> Big Data technologies, such as Apache Kafka and Spark, enable instant data processing and decision-making, powering real-time analytics. This capability allows PLN to respond rapidly to grid fluctuations, customer demands, and maintenance requirements.</w:t>
      </w:r>
    </w:p>
    <w:p>
      <w:r>
        <w:t>Big Data technologies are designed to scale horizontally, meaning they can add more servers and resources seamlessly, accommodating increasing data volumes without a significant overhaul of existing infrastructure. In contrast, traditional systems often require complex and costly upgrades that cannot keep pace with rapid data growth.</w:t>
      </w:r>
    </w:p>
    <w:p>
      <w:r>
        <w:t>Consider a traditional utility company that processes monthly customer billing data through a relational database. The company relied on static reports generated at set intervals, often facing challenges in providing timely responses to customer queries or maintaining efficient operations. The limitations inherent in their system meant prolonged analysis times and reactive rather than proactive decision-making.</w:t>
      </w:r>
    </w:p>
    <w:p>
      <w:r>
        <w:t>Now, envision a hypothetical utility organization that adopted a Big Data initiative. By implementing smart meters, they gathered real-time data on energy consumption, which was then analyzed using big data techniques. This transition resulted in:</w:t>
      </w:r>
    </w:p>
    <w:p>
      <w:pPr>
        <w:pStyle w:val="ListBullet"/>
      </w:pPr>
      <w:r>
        <w:t>Improved data collection: Smart meters provided granular data on usage patterns and potential outages.</w:t>
      </w:r>
    </w:p>
    <w:p>
      <w:pPr>
        <w:pStyle w:val="ListBullet"/>
      </w:pPr>
      <w:r>
        <w:t>Enhanced analytics leading to operational efficiency: Predictive analytics allowed for proactive maintenance and better customer-service interaction.</w:t>
      </w:r>
    </w:p>
    <w:p>
      <w:pPr>
        <w:pStyle w:val="ListBullet"/>
      </w:pPr>
      <w:r>
        <w:t>Increased customer insights: The ability to analyze data rapidly afforded the company personalized service, leading to improved customer satisfaction.</w:t>
      </w:r>
    </w:p>
    <w:p>
      <w:r>
        <w:t>The lessons learned here highlight the advantages Big Data brings in fostering operational excellence and enhancing customer engagement.</w:t>
      </w:r>
    </w:p>
    <w:p>
      <w:r>
        <w:t>In summary, transitioning from traditional data practices to embracing Big Data is essential for PLN to thrive in a digitally driven landscape. As electricity markets become increasingly competitive and integrated, leveraging the full spectrum of data enables strategic growth and enhanced service delivery.</w:t>
      </w:r>
    </w:p>
    <w:p>
      <w:r>
        <w:t>As the industry evolves, PLN employees must remain adaptable and continuously educate themselves about emerging technologies. Embracing Big Data analytics not only supports the organization’s objectives but also empowers employees to innovate and optimize their roles.</w:t>
      </w:r>
    </w:p>
    <w:p>
      <w:pPr>
        <w:pStyle w:val="ListBullet"/>
      </w:pPr>
      <w:r>
        <w:t>Understanding the nuances between Big Data and traditional data handling paradigms is integral to maximizing the potential of data.</w:t>
      </w:r>
    </w:p>
    <w:p>
      <w:pPr>
        <w:pStyle w:val="ListBullet"/>
      </w:pPr>
      <w:r>
        <w:t>Encouraging dialogue and curiosity among employees can lead to a richer understanding of data's role in operational strategies.</w:t>
      </w:r>
    </w:p>
    <w:p>
      <w:pPr>
        <w:pStyle w:val="ListBullet"/>
      </w:pPr>
      <w:r>
        <w:t>Further reading materials and training resources should be sought to deepen knowledge about the applications of Big Data and developing technologies.</w:t>
      </w:r>
    </w:p>
    <w:p>
      <w:r>
        <w:t>This chapter has aimed to provide a comprehensive view on the significant differences between Big Data and traditional data handling. By equipping PLN Persero employees with this knowledge, we aim to foster an environment where data-driven decision-making can flourish, ultimately leading to improved services and operational efficiencies.</w:t>
      </w:r>
    </w:p>
    <w:p>
      <w:r>
        <w:br w:type="page"/>
      </w:r>
    </w:p>
    <w:p>
      <w:pPr>
        <w:pStyle w:val="Heading1"/>
      </w:pPr>
      <w:r>
        <w:t>Big Data Technologies in Power Generation</w:t>
      </w:r>
    </w:p>
    <w:p>
      <w:pPr>
        <w:pStyle w:val="Heading2"/>
      </w:pPr>
      <w:r>
        <w:t>Overview of Big Data Technologies and Frameworks</w:t>
      </w:r>
    </w:p>
    <w:p>
      <w:r>
        <w:t>Big Data refers to the massive volume of structured, semi-structured, and unstructured data that inundates a business on a daily basis. In the context of PLN (Perusahaan Listrik Negara), Big Data encompasses the vast streams of data generated from power generation, distribution systems, and customer interactions. The significance of Big Data lies in its potential to drive efficiency and inform strategic decision-making.</w:t>
      </w:r>
    </w:p>
    <w:p>
      <w:r>
        <w:t xml:space="preserve">The core attributes of Big Data can be summarized with the three "Vs": </w:t>
        <w:br/>
        <w:t xml:space="preserve">- </w:t>
      </w:r>
      <w:r>
        <w:rPr>
          <w:b/>
        </w:rPr>
        <w:t>Volume:</w:t>
      </w:r>
      <w:r>
        <w:t xml:space="preserve"> The vast amounts of data generated by smart meters, grid sensors, and other IoT devices.</w:t>
        <w:br/>
        <w:t xml:space="preserve">- </w:t>
      </w:r>
      <w:r>
        <w:rPr>
          <w:b/>
        </w:rPr>
        <w:t>Velocity:</w:t>
      </w:r>
      <w:r>
        <w:t xml:space="preserve"> Real-time data flow from various sources, necessitating rapid processing to glean actionable insights.</w:t>
        <w:br/>
        <w:t xml:space="preserve">- </w:t>
      </w:r>
      <w:r>
        <w:rPr>
          <w:b/>
        </w:rPr>
        <w:t>Variety:</w:t>
      </w:r>
      <w:r>
        <w:t xml:space="preserve"> The diverse formats of data – from logs and telemetry to customer feedback and social media.</w:t>
      </w:r>
    </w:p>
    <w:p>
      <w:r>
        <w:t>To effectively harness this wealth of information, robust data processing technologies are imperative. Big Data technologies empower PLN to analyze operational patterns, forecast demand, perform preventive maintenance, and ultimately enhance service delivery to customers.</w:t>
      </w:r>
    </w:p>
    <w:p>
      <w:pPr>
        <w:pStyle w:val="Heading3"/>
      </w:pPr>
      <w:r>
        <w:t>Overview and Architecture</w:t>
      </w:r>
    </w:p>
    <w:p>
      <w:r>
        <w:t>Hadoop is a foundational framework designed to store and process large datasets across clusters of computers. It is known for its scalability and reliability, making it a popular choice for organizations looking to utilize Big Data.</w:t>
      </w:r>
    </w:p>
    <w:p>
      <w:pPr>
        <w:pStyle w:val="ListBullet"/>
      </w:pPr>
      <w:r>
        <w:br/>
        <w:t>HDFS (Hadoop Distributed File System): HDFS is designed to store large files by breaking them into smaller blocks and dispersing them across multiple machines. This approach ensures fault tolerance, as data is replicated across nodes. If one node fails, data remains accessible from another node.</w:t>
        <w:br/>
      </w:r>
    </w:p>
    <w:p>
      <w:pPr>
        <w:pStyle w:val="ListBullet"/>
      </w:pPr>
      <w:r>
        <w:br/>
        <w:t>MapReduce: This is a programming model built into Hadoop that allows for the parallel processing of large datasets. It consists of two main functions: Map, which processes input data and generates key-value pairs, and Reduce, which aggregates these pairs to generate a final result. This model enhances efficiency by dividing tasks into smaller, manageable units that can be processed simultaneously.</w:t>
        <w:br/>
      </w:r>
    </w:p>
    <w:p>
      <w:r>
        <w:rPr>
          <w:b/>
        </w:rPr>
        <w:t>HDFS (Hadoop Distributed File System):</w:t>
      </w:r>
      <w:r>
        <w:t xml:space="preserve"> HDFS is designed to store large files by breaking them into smaller blocks and dispersing them across multiple machines. This approach ensures fault tolerance, as data is replicated across nodes. If one node fails, data remains accessible from another node.</w:t>
      </w:r>
    </w:p>
    <w:p>
      <w:r>
        <w:rPr>
          <w:b/>
        </w:rPr>
        <w:t>MapReduce:</w:t>
      </w:r>
      <w:r>
        <w:t xml:space="preserve"> This is a programming model built into Hadoop that allows for the parallel processing of large datasets. It consists of two main functions: Map, which processes input data and generates key-value pairs, and Reduce, which aggregates these pairs to generate a final result. This model enhances efficiency by dividing tasks into smaller, manageable units that can be processed simultaneously.</w:t>
      </w:r>
    </w:p>
    <w:p>
      <w:pPr>
        <w:pStyle w:val="Heading3"/>
      </w:pPr>
      <w:r>
        <w:t>Use Cases</w:t>
      </w:r>
    </w:p>
    <w:p>
      <w:r>
        <w:t>Within the electricity sector, Hadoop's capabilities can be applied in various ways:</w:t>
        <w:br/>
        <w:t xml:space="preserve">- </w:t>
      </w:r>
      <w:r>
        <w:rPr>
          <w:b/>
        </w:rPr>
        <w:t>Predictive Maintenance:</w:t>
      </w:r>
      <w:r>
        <w:t xml:space="preserve"> By analyzing historical data from equipment, PLN can forecast potential failures before they occur, minimizing downtime.</w:t>
        <w:br/>
        <w:t xml:space="preserve">- </w:t>
      </w:r>
      <w:r>
        <w:rPr>
          <w:b/>
        </w:rPr>
        <w:t>Load Forecasting:</w:t>
      </w:r>
      <w:r>
        <w:t xml:space="preserve"> Hadoop can analyze patterns in electricity usage to predict future needs, aiding in effective resource management.</w:t>
        <w:br/>
        <w:t xml:space="preserve">- </w:t>
      </w:r>
      <w:r>
        <w:rPr>
          <w:b/>
        </w:rPr>
        <w:t>Big Data Analytics for Operational Insights:</w:t>
      </w:r>
      <w:r>
        <w:t xml:space="preserve"> Insights drawn from data analytics can lead to better operational practices and improved service delivery.</w:t>
      </w:r>
    </w:p>
    <w:p>
      <w:pPr>
        <w:pStyle w:val="Heading3"/>
      </w:pPr>
      <w:r>
        <w:t>Speed and In-Memory Processing</w:t>
      </w:r>
    </w:p>
    <w:p>
      <w:r>
        <w:t>Apache Spark is an advanced analytics engine known for its speed and efficiency in processing Big Data. Unlike Hadoop, which typically relies on disk storage for intermediate data, Spark performs in-memory processing, enabling data to be accessed much faster – often providing improvements of up to 100 times faster for certain workloads.</w:t>
      </w:r>
    </w:p>
    <w:p>
      <w:pPr>
        <w:pStyle w:val="Heading3"/>
      </w:pPr>
      <w:r>
        <w:t>Ecosystem</w:t>
      </w:r>
    </w:p>
    <w:p>
      <w:r>
        <w:t>Spark has a rich ecosystem which includes:</w:t>
        <w:br/>
        <w:t xml:space="preserve">- </w:t>
      </w:r>
      <w:r>
        <w:rPr>
          <w:b/>
        </w:rPr>
        <w:t>Spark SQL:</w:t>
      </w:r>
      <w:r>
        <w:t xml:space="preserve"> A module for querying data using SQL, allowing users familiar with traditional databases to leverage Spark’s capabilities without a steep learning curve.</w:t>
        <w:br/>
        <w:t xml:space="preserve">- </w:t>
      </w:r>
      <w:r>
        <w:rPr>
          <w:b/>
        </w:rPr>
        <w:t>Spark Streaming:</w:t>
      </w:r>
      <w:r>
        <w:t xml:space="preserve"> This allows for the processing of real-time data streams, crucial for dynamic environments like electrical grids where immediate insights can influence operational decisions.</w:t>
        <w:br/>
        <w:t xml:space="preserve">- </w:t>
      </w:r>
      <w:r>
        <w:rPr>
          <w:b/>
        </w:rPr>
        <w:t>MLlib:</w:t>
      </w:r>
      <w:r>
        <w:t xml:space="preserve"> A library for machine learning that enables data scientists and analysts to build algorithms and predictive models to understand consumer behavior and operational health.</w:t>
      </w:r>
    </w:p>
    <w:p>
      <w:pPr>
        <w:pStyle w:val="Heading3"/>
      </w:pPr>
      <w:r>
        <w:t>Overview of NoSQL</w:t>
      </w:r>
    </w:p>
    <w:p>
      <w:r>
        <w:t>NoSQL databases, such as MongoDB and Cassandra, provide flexible data models to store unstructured and semi-structured data. They are designed for horizontal scalability, which means they can handle increases in traffic without compromising performance.</w:t>
      </w:r>
    </w:p>
    <w:p>
      <w:pPr>
        <w:pStyle w:val="Heading3"/>
      </w:pPr>
      <w:r>
        <w:t>Applications in the Power Sector</w:t>
      </w:r>
    </w:p>
    <w:p>
      <w:r>
        <w:t>NoSQL databases offer significant advantages in managing:</w:t>
        <w:br/>
        <w:t xml:space="preserve">- </w:t>
      </w:r>
      <w:r>
        <w:rPr>
          <w:b/>
        </w:rPr>
        <w:t>Real-time Data:</w:t>
      </w:r>
      <w:r>
        <w:t xml:space="preserve"> Such as telemetry from smart grids and customer usage statistics.</w:t>
        <w:br/>
        <w:t xml:space="preserve">- </w:t>
      </w:r>
      <w:r>
        <w:rPr>
          <w:b/>
        </w:rPr>
        <w:t>Customer Behavior:</w:t>
      </w:r>
      <w:r>
        <w:t xml:space="preserve"> Rapid access to usage data helps PLN develop customer-centric initiatives.</w:t>
        <w:br/>
        <w:t xml:space="preserve">- </w:t>
      </w:r>
      <w:r>
        <w:rPr>
          <w:b/>
        </w:rPr>
        <w:t>Asset Management Systems:</w:t>
      </w:r>
      <w:r>
        <w:t xml:space="preserve"> Storing and retrieving asset-related data becomes seamless with NoSQL systems.</w:t>
      </w:r>
    </w:p>
    <w:p>
      <w:pPr>
        <w:pStyle w:val="Heading3"/>
      </w:pPr>
      <w:r>
        <w:t>Apache Flink</w:t>
      </w:r>
    </w:p>
    <w:p>
      <w:r>
        <w:t>Apache Flink is designed for real-time stream processing, making it ideal for tasks that require immediate insights. Key advantages include:</w:t>
        <w:br/>
        <w:t>- Real-time analytics capabilities, which allow for ongoing monitoring of energy usage and demand patterns.</w:t>
        <w:br/>
        <w:t>- Its ability to handle event time processing, which is crucial for accurate results when analyzing energy consumption trends.</w:t>
      </w:r>
    </w:p>
    <w:p>
      <w:pPr>
        <w:pStyle w:val="Heading3"/>
      </w:pPr>
      <w:r>
        <w:t>Apache Kafka</w:t>
      </w:r>
    </w:p>
    <w:p>
      <w:r>
        <w:t>Kafka is a distributed messaging system that handles high-throughput data streams, making it suited for data event management. In an electricity business context, it can be used for:</w:t>
        <w:br/>
        <w:t>- Supporting real-time analytics and monitoring applications.</w:t>
        <w:br/>
        <w:t>- Enabling event-driven architecture for processing incoming data seamlessly.</w:t>
      </w:r>
    </w:p>
    <w:p>
      <w:r>
        <w:t>Big Data technologies facilitate efficient data collection from diverse sources, such as IoT devices, SCADA systems, and grid sensors. This interconnected approach not only aids in monitoring but also enhances decision-making processes, leading to optimized performance and resource allocation.</w:t>
      </w:r>
    </w:p>
    <w:p>
      <w:r>
        <w:t>Real-time analysis capabilities provided by Big Data technologies allow PLN to implement dynamic load balancing strategies, streamline outage management processes, and utilize predictive analytics for increased reliability. The capability to react promptly to fluctuations in demand ensures that PLN maintains a stable and efficient service.</w:t>
      </w:r>
    </w:p>
    <w:p>
      <w:r>
        <w:t>Consider a hypothetical scenario involving a power generation facility that implemented Hadoop for data analytics. The plant faced challenges with equipment failures, leading to costly downtime. By integrating Hadoop, they could aggregate and analyze historical equipment performance data to identify potential failure points before they caused outages. This predictive capability significantly reduced operational costs and improved overall efficiency.</w:t>
      </w:r>
    </w:p>
    <w:p>
      <w:r>
        <w:t>An example can be seen in a utility company that transitioned from traditional relational databases to Apache Spark. This migration allowed for more dynamic data handling and analysis processes, leading to increased operational efficiency. The company reported faster data processing times and improved analytics capabilities, transforming their approach to decision-making and resource management.</w:t>
      </w:r>
    </w:p>
    <w:p>
      <w:r>
        <w:t>This chapter has highlighted the critical role of Big Data technologies in reshaping the electricity sector, specifically within PLN. By understanding frameworks like Hadoop and Spark, and their respective applications, PLN employees can appreciate how these tools enhance operational efficiency and customer service. Looking forward, the future of Big Data technologies within PLN promises continued innovation – emphasizing the importance of adaptability and exploration in an ever-evolving industry. Ongoing learning and engagement with these technologies will be key as PLN strives to stay at the forefront of the electricity business landscape.</w:t>
      </w:r>
    </w:p>
    <w:p>
      <w:r>
        <w:br w:type="page"/>
      </w:r>
    </w:p>
    <w:p>
      <w:pPr>
        <w:pStyle w:val="Heading1"/>
      </w:pPr>
      <w:r>
        <w:t>Big Data Technologies in Power Generation</w:t>
      </w:r>
    </w:p>
    <w:p>
      <w:pPr>
        <w:pStyle w:val="Heading2"/>
      </w:pPr>
      <w:r>
        <w:t>Real-Time Data Processing and Its Importance in Power Generation</w:t>
      </w:r>
    </w:p>
    <w:p>
      <w:r>
        <w:t>Real-time data processing refers to the continuous flow of data that is collected, processed, and acted upon with minimal delay. In the context of power generation, this means that data from various sources—such as power plants, transmission lines, and smart meters—are processed instantaneously to provide immediate insights. This is crucial for maintaining efficiency and reliability in the electricity supply chain, which involves a delicate balance between power supply and demand.</w:t>
      </w:r>
    </w:p>
    <w:p>
      <w:r>
        <w:t>The need for real-time data processing cannot be overstated. As the demand for electricity rises and grid systems become more complex, utilities face increasing pressure to ensure grid reliability and stability. Real-time analytics empowers decision-makers to respond to fluctuations in energy demand, prevent outages, and optimize power distribution.</w:t>
      </w:r>
    </w:p>
    <w:p>
      <w:r>
        <w:t xml:space="preserve">To better understand real-time data processing, it’s useful to compare it with batch processing. </w:t>
      </w:r>
    </w:p>
    <w:p>
      <w:pPr>
        <w:pStyle w:val="ListBullet"/>
      </w:pPr>
      <w:r>
        <w:br/>
        <w:t>Batch Processing: This involves collecting data over a specified period and processing it all at once. For example, traditional utility systems might gather meter readings at the end of each month and then analyze them. While this method is adequate for some applications, it results in delays and can hinder timely decision-making.</w:t>
        <w:br/>
      </w:r>
    </w:p>
    <w:p>
      <w:pPr>
        <w:pStyle w:val="ListBullet"/>
      </w:pPr>
      <w:r>
        <w:br/>
        <w:t>Streaming Processing: By contrast, streaming processing handles data as it arrives. This continuous input allows for real-time analysis. For instance, during a sudden spike in power demand due to a heatwave, utilities can adjust their output immediately based on incoming data from the grid, preventing overloads and outages.</w:t>
        <w:br/>
      </w:r>
    </w:p>
    <w:p>
      <w:r>
        <w:rPr>
          <w:b/>
        </w:rPr>
        <w:t>Batch Processing</w:t>
      </w:r>
      <w:r>
        <w:t>: This involves collecting data over a specified period and processing it all at once. For example, traditional utility systems might gather meter readings at the end of each month and then analyze them. While this method is adequate for some applications, it results in delays and can hinder timely decision-making.</w:t>
      </w:r>
    </w:p>
    <w:p>
      <w:r>
        <w:rPr>
          <w:b/>
        </w:rPr>
        <w:t>Streaming Processing</w:t>
      </w:r>
      <w:r>
        <w:t>: By contrast, streaming processing handles data as it arrives. This continuous input allows for real-time analysis. For instance, during a sudden spike in power demand due to a heatwave, utilities can adjust their output immediately based on incoming data from the grid, preventing overloads and outages.</w:t>
      </w:r>
    </w:p>
    <w:p>
      <w:r>
        <w:t>In the context of power generation, streaming processing is particularly important as it enables utilities to act quickly and efficiently in managing the grid.</w:t>
      </w:r>
    </w:p>
    <w:p>
      <w:r>
        <w:t xml:space="preserve">Real-time data analytics is a cornerstone for monitoring the performance and reliability of the electric grid. By continuously analyzing metrics such as voltage, frequency, and load distribution, utilities can identify trends, anomalies, and potential issues before they escalate. </w:t>
      </w:r>
    </w:p>
    <w:p>
      <w:r>
        <w:t>For example, if voltage levels start to fluctuate beyond acceptable thresholds, system operators can swiftly initiate corrective actions, such as redistributing power or bringing additional reserves online. This proactive approach not only prevents outages but also enhances customer satisfaction by ensuring consistent service.</w:t>
      </w:r>
    </w:p>
    <w:p>
      <w:r>
        <w:t>Predictive maintenance is an innovative approach that employs real-time data to forecast equipment failures. By integrating IoT devices and sensors into power generation assets, utilities can gather data on equipment performance. For instance, if a generator's vibration levels exceed normal ranges, predictive analytics can signal that maintenance is required before a complete failure occurs.</w:t>
      </w:r>
    </w:p>
    <w:p>
      <w:r>
        <w:t>Moreover, operational optimization through real-time insights leads to improved efficiency. Continuous monitoring allows for the refinement of processes, which can save costs and reduce downtime. For instance, fine-tuning the operations of turbines or other equipment based on real-time performance data results in a more reliable power supply and maximizes resource utilization.</w:t>
      </w:r>
    </w:p>
    <w:p>
      <w:r>
        <w:t>Despite its benefits, real-time data processing in power generation faces several technical challenges:</w:t>
      </w:r>
    </w:p>
    <w:p>
      <w:r>
        <w:rPr>
          <w:b/>
        </w:rPr>
        <w:t>Data Integration</w:t>
      </w:r>
      <w:r>
        <w:t>: Power generation involves numerous disparate systems and devices. Integrating data from these diverse sources can be complex and resource-intensive.</w:t>
      </w:r>
    </w:p>
    <w:p>
      <w:r>
        <w:rPr>
          <w:b/>
        </w:rPr>
        <w:t>Speed of Data Processing</w:t>
      </w:r>
      <w:r>
        <w:t>: Handling enormous volumes of data quickly can strain existing infrastructure. Utilities must ensure that they can process data in real-time to make timely decisions.</w:t>
      </w:r>
    </w:p>
    <w:p>
      <w:r>
        <w:rPr>
          <w:b/>
        </w:rPr>
        <w:t>Data Security</w:t>
      </w:r>
      <w:r>
        <w:t>: As with any data-driven approach, concerns about data integrity and cybersecurity must be addressed, particularly in an industry as critical as power generation.</w:t>
      </w:r>
    </w:p>
    <w:p>
      <w:r>
        <w:t xml:space="preserve">These challenges are particularly significant for PLN Persero, given the scale and strategic importance of its operations. </w:t>
      </w:r>
    </w:p>
    <w:p>
      <w:r>
        <w:t>To overcome these challenges, PLN Persero can adopt several strategies:</w:t>
      </w:r>
    </w:p>
    <w:p>
      <w:r>
        <w:rPr>
          <w:b/>
        </w:rPr>
        <w:t>Embracing Advanced Technologies</w:t>
      </w:r>
      <w:r>
        <w:t>: Incorporating artificial intelligence and machine learning can enhance data processing capabilities, allowing for more sophisticated analyses and quicker insights.</w:t>
      </w:r>
    </w:p>
    <w:p>
      <w:r>
        <w:rPr>
          <w:b/>
        </w:rPr>
        <w:t>Data Governance Frameworks</w:t>
      </w:r>
      <w:r>
        <w:t>: Establishing robust data governance practices will ensure that data integrity and security protocols are upheld. This involves regular audits, data encryption, and employee training to recognize and mitigate security threats.</w:t>
      </w:r>
    </w:p>
    <w:p>
      <w:r>
        <w:t xml:space="preserve">One notable case study is the implementation of smart grids in countries like Germany and the United States. These initiatives utilize advanced technologies, including smart meters, sensors, and data analytics, to improve grid stability. </w:t>
      </w:r>
    </w:p>
    <w:p>
      <w:r>
        <w:t>In these projects, real-time data processing has enabled utilities to manage electricity supply more effectively, balance loads, and integrate renewable energy sources. For example, during periods of high solar output, the grid can adjust to either store excess energy or redistribute it, maintaining overall stability. Key lessons from such implementations show that investing in smart grid technologies significantly enhances both grid reliability and customer satisfaction.</w:t>
      </w:r>
    </w:p>
    <w:p>
      <w:r>
        <w:t>A pertinent example is the real-time outage management systems deployed in various regions across North America. Utilities utilize sophisticated tools that monitor grid conditions continuously, allowing for early detection of outages.</w:t>
      </w:r>
    </w:p>
    <w:p>
      <w:r>
        <w:t>For instance, one utility reported a reduction in outage response time by 40% after employing such a system. By utilizing real-time data from circuits and substations, maintenance crews can be dispatched more efficiently. Comparing pre-implementation data, the utility saw a marked improvement not only in response times but also in customer feedback and trust.</w:t>
      </w:r>
    </w:p>
    <w:p>
      <w:r>
        <w:t>In conclusion, real-time data processing is pivotal in modern power generation. It enhances operational efficiency, reliability, and the ability to serve customers effectively. By distinguishing between batch and streaming processing, and highlighting practical applications such as grid monitoring and predictive maintenance, stakeholders can appreciate the profound impact of real-time data.</w:t>
      </w:r>
    </w:p>
    <w:p>
      <w:r>
        <w:t>Looking ahead, several trends in real-time data processing will further revolutionize the power sector. The integration of artificial intelligence and machine learning promises even greater capabilities in predictive analytics and operational optimization. Edge computing, enabling data processing closer to the source, will reduce latency and bandwidth issues. Enhanced cyber defenses will be critical as the industry relies more heavily on interconnected technologies.</w:t>
      </w:r>
    </w:p>
    <w:p>
      <w:r>
        <w:t>For PLN Persero employees, embracing these innovations and a data-driven approach will be essential to navigate the evolving landscape of the power generation sector. By staying informed and adaptable, employees can actively contribute to the transformation and resilience of Indonesia’s electricity infrastructure.</w:t>
      </w:r>
    </w:p>
    <w:p>
      <w:r>
        <w:t>This chapter aims to furnish PLN Persero employees with an evolving understanding of real-time data processing in power generation, preparing them to address related challenges and seize opportunities within this rapidly advancing field.</w:t>
      </w:r>
    </w:p>
    <w:p>
      <w:r>
        <w:br w:type="page"/>
      </w:r>
    </w:p>
    <w:p>
      <w:pPr>
        <w:pStyle w:val="Heading1"/>
      </w:pPr>
      <w:r>
        <w:t>Big Data Technologies in Power Generation</w:t>
      </w:r>
    </w:p>
    <w:p>
      <w:pPr>
        <w:pStyle w:val="Heading2"/>
      </w:pPr>
      <w:r>
        <w:t>Case Studies: Companies Leveraging Big Data Analytics</w:t>
      </w:r>
    </w:p>
    <w:p>
      <w:r>
        <w:t>Big data refers to the vast volumes of complex data generated from various sources at high speed, which traditional data processing software cannot handle efficiently. In the energy sector, big data plays a fundamental role in enhancing operational efficiencies, predicting demand, managing assets, and personalizing customer experiences.</w:t>
      </w:r>
    </w:p>
    <w:p>
      <w:r>
        <w:t>Leading companies in energy, such as General Electric (GE) and Siemens, have been at the forefront of harnessing big data analytics to revolutionize the energy landscape. Their pioneering efforts highlight the transformative impact big data can have within this industry.</w:t>
      </w:r>
    </w:p>
    <w:p>
      <w:r>
        <w:t>These companies collect various types of data, including:</w:t>
        <w:br/>
        <w:t xml:space="preserve">- </w:t>
      </w:r>
      <w:r>
        <w:rPr>
          <w:b/>
        </w:rPr>
        <w:t>Generation Data</w:t>
      </w:r>
      <w:r>
        <w:t>: Information on energy output from various production sources (e.g., wind, solar, fossil fuels).</w:t>
        <w:br/>
        <w:t xml:space="preserve">- </w:t>
      </w:r>
      <w:r>
        <w:rPr>
          <w:b/>
        </w:rPr>
        <w:t>Maintenance Data</w:t>
      </w:r>
      <w:r>
        <w:t>: Insights from equipment sensors that predict when machinery requires servicing.</w:t>
        <w:br/>
        <w:t xml:space="preserve">- </w:t>
      </w:r>
      <w:r>
        <w:rPr>
          <w:b/>
        </w:rPr>
        <w:t>Consumption Data</w:t>
      </w:r>
      <w:r>
        <w:t>: Patterns indicating how energy is consumed, geographic demand variations, and peak usage times.</w:t>
        <w:br/>
        <w:t xml:space="preserve">- </w:t>
      </w:r>
      <w:r>
        <w:rPr>
          <w:b/>
        </w:rPr>
        <w:t>Customer Behavior Data</w:t>
      </w:r>
      <w:r>
        <w:t>: Trends gathered from customer interactions and preferences, allowing for tailored service offerings.</w:t>
      </w:r>
    </w:p>
    <w:p>
      <w:r>
        <w:t>The effectiveness of big data initiatives can be measured by specific performance metrics, such as:</w:t>
        <w:br/>
        <w:t xml:space="preserve">- </w:t>
      </w:r>
      <w:r>
        <w:rPr>
          <w:b/>
        </w:rPr>
        <w:t>Operational Efficiency</w:t>
      </w:r>
      <w:r>
        <w:t>: Improvements in processes that lead to minimized downtime and maximized output.</w:t>
        <w:br/>
        <w:t xml:space="preserve">- </w:t>
      </w:r>
      <w:r>
        <w:rPr>
          <w:b/>
        </w:rPr>
        <w:t>Cost Savings</w:t>
      </w:r>
      <w:r>
        <w:t>: Reduction in operational costs through optimized resource allocation and maintenance scheduling.</w:t>
        <w:br/>
        <w:t xml:space="preserve">- </w:t>
      </w:r>
      <w:r>
        <w:rPr>
          <w:b/>
        </w:rPr>
        <w:t>Enhanced Customer Service</w:t>
      </w:r>
      <w:r>
        <w:t>: Improved customer experience and engagement through data-driven decision-making in energy consumption.</w:t>
      </w:r>
    </w:p>
    <w:p>
      <w:r>
        <w:t xml:space="preserve">For example, GE has implemented predictive maintenance for their turbines using big data analytics, which resulted in an impressive </w:t>
      </w:r>
      <w:r>
        <w:rPr>
          <w:b/>
        </w:rPr>
        <w:t>10-15% improvement in operational efficiency</w:t>
      </w:r>
      <w:r>
        <w:t xml:space="preserve">. This predictive approach allows maintenance to be carried out just when necessary, rather than following a set schedule, which can save around </w:t>
      </w:r>
      <w:r>
        <w:rPr>
          <w:b/>
        </w:rPr>
        <w:t>$200 million annually</w:t>
      </w:r>
      <w:r>
        <w:t xml:space="preserve">. </w:t>
      </w:r>
    </w:p>
    <w:p>
      <w:r>
        <w:t xml:space="preserve">Similarly, Siemens has leveraged big data analytics to optimize grid management, leading to a </w:t>
      </w:r>
      <w:r>
        <w:rPr>
          <w:b/>
        </w:rPr>
        <w:t>20% reduction in operational expenditures</w:t>
      </w:r>
      <w:r>
        <w:t xml:space="preserve"> due to enhanced workload balancing and grid reliability. Customers also benefit; by utilizing analytics to optimize service response times, Siemens has reduced outage resolution times by up to </w:t>
      </w:r>
      <w:r>
        <w:rPr>
          <w:b/>
        </w:rPr>
        <w:t>30%</w:t>
      </w:r>
      <w:r>
        <w:t>, significantly increasing customer satisfaction.</w:t>
      </w:r>
    </w:p>
    <w:p>
      <w:r>
        <w:t>ExxonMobil offers a prominent example of successfully transitioning to big data analytics in their oil and gas operations. This approach began with a deep commitment to embracing technology and analytical methods to improve efficiency and predictability in operations.</w:t>
      </w:r>
    </w:p>
    <w:p>
      <w:r>
        <w:rPr>
          <w:b/>
        </w:rPr>
        <w:t>Methodologies Used for Data Collection and Analysis</w:t>
      </w:r>
      <w:r>
        <w:br/>
        <w:t>ExxonMobil utilizes various methodologies for data collection, including:</w:t>
        <w:br/>
        <w:t xml:space="preserve">- </w:t>
      </w:r>
      <w:r>
        <w:rPr>
          <w:b/>
        </w:rPr>
        <w:t>IoT Sensors</w:t>
      </w:r>
      <w:r>
        <w:t>: Deployed across facilities to monitor various parameters such as temperature, pressure, and flow rates in real-time.</w:t>
        <w:br/>
        <w:t xml:space="preserve">- </w:t>
      </w:r>
      <w:r>
        <w:rPr>
          <w:b/>
        </w:rPr>
        <w:t>Advanced Data Analytics Software</w:t>
      </w:r>
      <w:r>
        <w:t>: This software processes the influx of collected data, identifying patterns and generating actionable insights.</w:t>
      </w:r>
    </w:p>
    <w:p>
      <w:r>
        <w:rPr>
          <w:b/>
        </w:rPr>
        <w:t>Tools and Technologies Implemented</w:t>
      </w:r>
      <w:r>
        <w:br/>
        <w:t>The company employs advanced analytics platforms such as the Microsoft Azure cloud service, which handles extensive data storage and analytics. Furthermore, machine learning algorithms are integrated to enhance predictive capabilities, providing forecasts on production levels and potential operational issues.</w:t>
      </w:r>
    </w:p>
    <w:p>
      <w:r>
        <w:rPr>
          <w:b/>
        </w:rPr>
        <w:t>Transformational Impact on Operations</w:t>
      </w:r>
      <w:r>
        <w:br/>
        <w:t xml:space="preserve">As a result, ExxonMobil saw a drastic transformation in their energy production and consumption forecasting. They improved predictive maintenance scheduling, which optimally aligns maintenance with operational needs, reducing unplanned downtime by about </w:t>
      </w:r>
      <w:r>
        <w:rPr>
          <w:b/>
        </w:rPr>
        <w:t>12%</w:t>
      </w:r>
      <w:r>
        <w:t xml:space="preserve">. </w:t>
      </w:r>
    </w:p>
    <w:p>
      <w:r>
        <w:t>However, challenges arose during this implementation, such as integrating new technologies into legacy systems, which required substantial time and investment. Resistance to change from staff accustomed to traditional methods posed another hurdle. Overcoming these challenges required consistent training and engagement efforts to foster a data-driven culture.</w:t>
      </w:r>
    </w:p>
    <w:p>
      <w:r>
        <w:t>From the examined case studies, several lessons can apply to PLN Persero:</w:t>
      </w:r>
    </w:p>
    <w:p>
      <w:pPr>
        <w:pStyle w:val="ListBullet"/>
      </w:pPr>
      <w:r>
        <w:br/>
        <w:t>Data Governance: Establish a robust structure for managing data quality and accessibility to ensure reliable insights. Governance frameworks can help mitigate risks associated with poor data management.</w:t>
        <w:br/>
      </w:r>
    </w:p>
    <w:p>
      <w:pPr>
        <w:pStyle w:val="ListBullet"/>
      </w:pPr>
      <w:r>
        <w:br/>
        <w:t>Interdisciplinary Collaboration: Facilitate collaborative environments where technical and non-technical staff work together, fostering broader insights and innovative solutions.</w:t>
        <w:br/>
      </w:r>
    </w:p>
    <w:p>
      <w:pPr>
        <w:pStyle w:val="ListBullet"/>
      </w:pPr>
      <w:r>
        <w:br/>
        <w:t>Continuous Training: Commit to ongoing training programs to ensure employees are equipped with the latest knowledge and skills necessary for using emerging data analytics tools effectively.</w:t>
        <w:br/>
      </w:r>
    </w:p>
    <w:p>
      <w:r>
        <w:rPr>
          <w:b/>
        </w:rPr>
        <w:t>Data Governance</w:t>
      </w:r>
      <w:r>
        <w:t>: Establish a robust structure for managing data quality and accessibility to ensure reliable insights. Governance frameworks can help mitigate risks associated with poor data management.</w:t>
      </w:r>
    </w:p>
    <w:p>
      <w:r>
        <w:rPr>
          <w:b/>
        </w:rPr>
        <w:t>Interdisciplinary Collaboration</w:t>
      </w:r>
      <w:r>
        <w:t>: Facilitate collaborative environments where technical and non-technical staff work together, fostering broader insights and innovative solutions.</w:t>
      </w:r>
    </w:p>
    <w:p>
      <w:r>
        <w:rPr>
          <w:b/>
        </w:rPr>
        <w:t>Continuous Training</w:t>
      </w:r>
      <w:r>
        <w:t>: Commit to ongoing training programs to ensure employees are equipped with the latest knowledge and skills necessary for using emerging data analytics tools effectively.</w:t>
      </w:r>
    </w:p>
    <w:p>
      <w:r>
        <w:t>Be mindful of potential challenges, such as:</w:t>
        <w:br/>
        <w:t xml:space="preserve">- </w:t>
      </w:r>
      <w:r>
        <w:rPr>
          <w:b/>
        </w:rPr>
        <w:t>Data Silos</w:t>
      </w:r>
      <w:r>
        <w:t>: Ensure that data is shared across departments to maximize insights and utility.</w:t>
        <w:br/>
        <w:t xml:space="preserve">- </w:t>
      </w:r>
      <w:r>
        <w:rPr>
          <w:b/>
        </w:rPr>
        <w:t>Integration Issues</w:t>
      </w:r>
      <w:r>
        <w:t>: Develop a clear strategy for integrating big data tools with existing systems to optimize synergy.</w:t>
        <w:br/>
        <w:t xml:space="preserve">- </w:t>
      </w:r>
      <w:r>
        <w:rPr>
          <w:b/>
        </w:rPr>
        <w:t>Resistance to Change</w:t>
      </w:r>
      <w:r>
        <w:t>: Engage employees early in the process, securing their buy-in through clear communication about the benefits of big data.</w:t>
        <w:br/>
        <w:t xml:space="preserve">- </w:t>
      </w:r>
      <w:r>
        <w:rPr>
          <w:b/>
        </w:rPr>
        <w:t>Ensuring Data Quality and Security</w:t>
      </w:r>
      <w:r>
        <w:t>: Implement strict measures to maintain data integrity and safeguard sensitive information from breaches.</w:t>
      </w:r>
    </w:p>
    <w:p>
      <w:r>
        <w:t>Encouraging a proactive approach to innovation and a willingness to adapt are crucial to leveraging big data analytics successfully.</w:t>
      </w:r>
    </w:p>
    <w:p>
      <w:r>
        <w:t xml:space="preserve">As the energy sector continues to evolve, big data analytics emerges as a key driver of transformation. With the insights gathered, PLN Persero employees can recognize the transformative potential of big data on their daily operations. By adopting innovative technologies and harnessing data-driven strategies, PLN can enhance efficiency, ensure sustainability, and improve customer satisfaction. </w:t>
      </w:r>
    </w:p>
    <w:p>
      <w:r>
        <w:t xml:space="preserve">The journey is not without challenges, but with commitment and a culture open to exploration, PLN can lead the way in the future of energy. The possibilities for growth and advancement through big data are vast, and every employee has a role in embracing this critical shift in the energy landscape. </w:t>
      </w:r>
    </w:p>
    <w:p>
      <w:r>
        <w:t>Looking ahead, employees may consider diving deeper into:</w:t>
        <w:br/>
        <w:t>- The role of machine learning and artificial intelligence in enhancing big data analytics strategies.</w:t>
        <w:br/>
        <w:t>- Comparative analyses of other successful companies beyond GE and Siemens that have navigated big data implementation.</w:t>
        <w:br/>
        <w:t>- Future trends in big data technologies and their expected impacts on PLN Persero and the broader energy sector.</w:t>
      </w:r>
    </w:p>
    <w:p>
      <w:r>
        <w:t>Encourage ongoing learning and adaptation—a commitment to staying at the forefront of this data-driven future will undoubtedly benefit PLN Persero.</w:t>
      </w:r>
    </w:p>
    <w:p>
      <w:r>
        <w:br w:type="page"/>
      </w:r>
    </w:p>
    <w:p>
      <w:pPr>
        <w:pStyle w:val="Heading1"/>
      </w:pPr>
      <w:r>
        <w:t>Big Data Technologies in Power Generation</w:t>
      </w:r>
    </w:p>
    <w:p>
      <w:pPr>
        <w:pStyle w:val="Heading2"/>
      </w:pPr>
      <w:r>
        <w:t>Future Trends in Big Data Technologies within the Energy Sector</w:t>
      </w:r>
    </w:p>
    <w:p>
      <w:r>
        <w:t>Big data refers to large volumes of structured and unstructured data generated at high velocity from various sources. In the energy sector, this encompasses data from smart meters, grid sensors, generation facilities, and consumption patterns. The significance of big data lies in its capacity to inform decision-making processes that enhance operational efficiency, optimize resource management, and improve service delivery. As sectors pivot towards sustainability, big data technologies emerge as vital tools that enable businesses to transition to a more responsive and eco-friendly energy landscape. By leveraging big data analytics, organizations like PLN Persero can extract actionable insights, leading to improved asset management, outage predictions, and enhanced grid reliability.</w:t>
      </w:r>
    </w:p>
    <w:p>
      <w:r>
        <w:t>Artificial Intelligence (AI) and machine learning are transformative forces in the energy sector's ability to process and analyze massive datasets. By applying algorithms that learn from data, organizations can engage in predictive analytics to forecast energy demand, enabling more efficient energy distribution and management. For instance, AI models can analyze past consumption data alongside weather patterns, helping energy providers to adjust generation rates proactively. Furthermore, anomaly detection systems powered by machine learning can identify irregular usage patterns, preventing fraudulent activity or system failures. An example of this is the deployment of AI in demand response strategies where real-time adjustments to energy consumption can be made based on predictive models.</w:t>
      </w:r>
    </w:p>
    <w:p>
      <w:r>
        <w:t>The Internet of Things (IoT) revolutionizes the energy sector by facilitating unprecedented levels of real-time data collection from energy assets such as smart meters and remote sensors. This phenomenal increase in data volume and velocity allows for a more granular understanding of grid performance, while also enabling enhanced integration of distributed energy resources like solar panels and wind turbines. By monitoring real-time data, energy providers can quickly identify performance issues, optimize energy distribution, and respond to dynamic consumption patterns efficiently, from the consumer to the utility level.</w:t>
      </w:r>
    </w:p>
    <w:p>
      <w:r>
        <w:t>Edge computing brings the processing of data closer to its source, minimizing latency and optimizing bandwidth. In the energy sector, this is critical for applications that require immediate data processing, such as localized energy systems or smart grids. For instance, energy generation facilities can analyze data from wind or solar installations on-site to adjust operations dynamically, ensuring optimal performance while easing the load on centralized data centers. Furthermore, this localized approach enhances system resilience, which is vital in maintaining reliable power supply during emergencies.</w:t>
      </w:r>
    </w:p>
    <w:p>
      <w:r>
        <w:t>As the energy sector adapts to technological advancements, regulatory frameworks are concurrently evolving to uphold data integrity and security. Recent regulations necessitate stringent compliance standards for data management, compelling companies to enhance their capabilities in data analytics and infrastructure. For example, government incentives designed to promote the adoption of big data technologies encourage energy providers to innovate and enhance their analytical frameworks, ultimately driving operational efficiencies.</w:t>
      </w:r>
    </w:p>
    <w:p>
      <w:r>
        <w:t>Data privacy regulations introduce critical considerations for energy providers regarding how consumer data is collected and used. Balancing innovation and customer protection is paramount, as customers become increasingly aware of their data rights. Additionally, emerging market trends, such as the rise in decentralized energy systems and empowered consumers, necessitate a shift in data practices. Energy organizations must be responsive to these changes through transparent data usage policies and innovative customer engagement strategies.</w:t>
      </w:r>
    </w:p>
    <w:p>
      <w:r>
        <w:t>The increasing reliance on data analytics is expected to play a central role in achieving energy transition goals. As the integration of renewable energy sources becomes more prevalent, advanced analytics will help manage complexities and balance supply and demand effectively. Future tools and frameworks, such as Integrated Resource Planning (IRP) models, will emerge, providing structured approaches for monitoring performance, forecasting needs, and ensuring compliance with sustainability regulations.</w:t>
      </w:r>
    </w:p>
    <w:p>
      <w:r>
        <w:t>The role of big data in enhancing customer engagement is becoming more pronounced. By leveraging analytics, energy providers can create personalized energy pricing and provide customers with real-time insights into their consumption patterns. This approach not only empowers customers to make informed decisions about their energy use but also supports demand-side management strategies, effectively driving efficiency and sustainability throughout the energy sector.</w:t>
      </w:r>
    </w:p>
    <w:p>
      <w:r>
        <w:t>Numerous innovative projects highlight the application of big data technologies in the energy sector. For example, the development of smart cities integrates advanced grid management systems that leverage analytics for optimization of energy consumption. Globally, initiatives such as California’s Smart Grid project demonstrate the successful integration of analytics with energy management, providing insights that inform the operational decisions of various stakeholders.</w:t>
      </w:r>
    </w:p>
    <w:p>
      <w:r>
        <w:t>Blockchain technology intersects with big data in energy trading, providing transparency and efficiency in transactions. An illustrative case is the Power Ledger initiative in Australia, which allows consumers to trade renewable energy peer-to-peer via a blockchain platform. This not only enhances transparency but also facilitates greater integration of distributed energy resources, challenging traditional market structures and offering lessons about scalable and efficient trading solutions for the future.</w:t>
      </w:r>
    </w:p>
    <w:p>
      <w:r>
        <w:t>The discussion presented underscores the transformative potential of big data technologies in the energy sector. As industries evolve and face new challenges, embracing these technologies is not just beneficial but necessary for organizations like PLN Persero. Continuous learning and adaptability will empower employees to remain at the forefront of changes and innovations shaping the future of energy. By fostering an environment of informed dialogue and proactive engagement with emerging technologies, PLN Persero employees can effectively contribute to meeting the energy challenges ahead.</w:t>
      </w:r>
    </w:p>
    <w:p>
      <w:r>
        <w:br w:type="page"/>
      </w:r>
    </w:p>
    <w:p>
      <w:pPr>
        <w:pStyle w:val="Heading1"/>
      </w:pPr>
      <w:r>
        <w:t>Ethics and Data Governance in Power Plants</w:t>
      </w:r>
    </w:p>
    <w:p>
      <w:pPr>
        <w:pStyle w:val="Heading2"/>
      </w:pPr>
      <w:r>
        <w:t>Overview of Ethical Considerations in Data Science</w:t>
      </w:r>
    </w:p>
    <w:p>
      <w:r>
        <w:t>Ethics refers to the branch of philosophy that deals with questions of morality, guiding us to distinguish between right and wrong behavior. In the realm of data science, ethics is particularly pivotal as it examines the moral principles and values governing the collection, analysis, and usage of data. With the rapid advancement of technology, the potential to manipulate data for decision-making has increased, making ethical considerations all the more critical.</w:t>
      </w:r>
    </w:p>
    <w:p>
      <w:r>
        <w:t>For Perusahaan Listrik Negara (PLN) Persero, the relevance of ethical considerations cannot be overstated. Data plays a crucial role in managing electricity distribution, ensuring efficiency, and making informed decisions that impact not only the organization but also the customers they serve. Ethical data practices ensure that the information gleaned from data is not only accurate but used responsibly, fostering trust and transparency with stakeholders.</w:t>
      </w:r>
    </w:p>
    <w:p>
      <w:pPr>
        <w:pStyle w:val="Heading3"/>
      </w:pPr>
      <w:r>
        <w:t>Transparency</w:t>
      </w:r>
    </w:p>
    <w:p>
      <w:r>
        <w:t>Transparency in data science refers to the openness regarding data collection processes, algorithms, and decision-making frameworks. It serves as a cornerstone for building trust among stakeholders, including customers, policymakers, and employees. For PLN, instilling transparency can manifest through clear communication about how data is sourced, processed, and interpreted for operational decisions.</w:t>
      </w:r>
    </w:p>
    <w:p>
      <w:r>
        <w:t>For example, if PLN publishes reports detailing the data sources used for electricity consumption forecasting, it enhances the credibility of its practices. Transparency not only promotes accountability but also aids in societal acceptance, as customers feel more involved and informed about the processes that affect their access to electricity.</w:t>
      </w:r>
    </w:p>
    <w:p>
      <w:pPr>
        <w:pStyle w:val="Heading3"/>
      </w:pPr>
      <w:r>
        <w:t>Accountability</w:t>
      </w:r>
    </w:p>
    <w:p>
      <w:r>
        <w:t>Accountability in data usage emphasizes the responsibility of data scientists and decision-makers to uphold ethical standards. Each stakeholder should understand the implications of their work and the ethical standards they are expected to meet. This principle prevents misuse of data and helps ensure that electricity management decisions are justified and can withstand scrutiny.</w:t>
      </w:r>
    </w:p>
    <w:p>
      <w:r>
        <w:t>For instance, if a data analyst at PLN identifies an anomaly in electricity consumption data but decides not to report it, this lack of accountability could skew reporting and lead to misguided operational decisions. Implementing clear accountability structures ensures that every decision based on data is defensible and ethically sound.</w:t>
      </w:r>
    </w:p>
    <w:p>
      <w:pPr>
        <w:pStyle w:val="Heading3"/>
      </w:pPr>
      <w:r>
        <w:t>Fairness</w:t>
      </w:r>
    </w:p>
    <w:p>
      <w:r>
        <w:t>Fairness pertains to the obligation to treat all groups equitably when utilizing data-driven decisions. In the context of PLN, it raises concerns about how different communities are affected by electricity pricing and distribution patterns. Biases present in historical data can lead to unfair treatment of certain demographics, perpetuating inequalities.</w:t>
      </w:r>
    </w:p>
    <w:p>
      <w:r>
        <w:t>For example, if data used to develop pricing models does not accurately represent certain low-income neighborhoods, these groups may find themselves underserved or unfairly charged. By actively seeking to identify and mitigate these biases, PLN can ensure its practices are fair and equitable, leading to better service for all customers.</w:t>
      </w:r>
    </w:p>
    <w:p>
      <w:pPr>
        <w:pStyle w:val="Heading3"/>
      </w:pPr>
      <w:r>
        <w:t>Data Bias</w:t>
      </w:r>
    </w:p>
    <w:p>
      <w:r>
        <w:t>Data bias occurs when data used in analysis does not accurately reflect the reality it is intended to represent. This can stem from various factors, including flawed data collection methods or over-reliance on historical data that does not account for systemic changes. In the context of power plants, biased data can severely affect decision-making processes. For example, skewed data regarding energy demand could lead to inefficient resource allocation or operational inefficiencies.</w:t>
      </w:r>
    </w:p>
    <w:p>
      <w:r>
        <w:t>The implications of biased data can be far-reaching—it can hinder operational efficiency, misguide resource allocation, and ultimately lead to decreased customer satisfaction. Recognizing and addressing data bias is thus crucial in the electricity management ecosystem.</w:t>
      </w:r>
    </w:p>
    <w:p>
      <w:pPr>
        <w:pStyle w:val="Heading3"/>
      </w:pPr>
      <w:r>
        <w:t>Strategies for Mitigating Bias</w:t>
      </w:r>
    </w:p>
    <w:p>
      <w:r>
        <w:t>To mitigate the risk of data bias, PLN can adopt actionable strategies during the data collection and analysis phases. These may include:</w:t>
        <w:br/>
        <w:t xml:space="preserve">- </w:t>
      </w:r>
      <w:r>
        <w:rPr>
          <w:b/>
        </w:rPr>
        <w:t>Diversifying Data Sources:</w:t>
      </w:r>
      <w:r>
        <w:t xml:space="preserve"> Ensuring a wide range of data inputs that represent different demographics, regions, and consumption patterns can break the cycle of bias.</w:t>
        <w:br/>
        <w:t xml:space="preserve">- </w:t>
      </w:r>
      <w:r>
        <w:rPr>
          <w:b/>
        </w:rPr>
        <w:t>Continuous Monitoring:</w:t>
      </w:r>
      <w:r>
        <w:t xml:space="preserve"> Regularly reviewing data analytics processes to identify emerging biases and recalibrating models accordingly.</w:t>
        <w:br/>
        <w:t xml:space="preserve">- </w:t>
      </w:r>
      <w:r>
        <w:rPr>
          <w:b/>
        </w:rPr>
        <w:t>Inclusive Stakeholder Involvement:</w:t>
      </w:r>
      <w:r>
        <w:t xml:space="preserve"> Engaging a diverse group of stakeholders in the data lifecycle, including customers and community representatives, will ensure a wide array of perspectives is considered.</w:t>
      </w:r>
    </w:p>
    <w:p>
      <w:r>
        <w:t>By implementing these strategies, PLN fosters fairness and enhances the integrity of data-driven decisions, ultimately leading to better service delivery.</w:t>
      </w:r>
    </w:p>
    <w:p>
      <w:pPr>
        <w:pStyle w:val="Heading3"/>
      </w:pPr>
      <w:r>
        <w:t>Introduction to Ethical Models</w:t>
      </w:r>
    </w:p>
    <w:p>
      <w:r>
        <w:t>Ethical decision-making models guide individuals in making choices that align with moral principles. Common models include:</w:t>
        <w:br/>
        <w:t xml:space="preserve">- </w:t>
      </w:r>
      <w:r>
        <w:rPr>
          <w:b/>
        </w:rPr>
        <w:t>Utilitarianism:</w:t>
      </w:r>
      <w:r>
        <w:t xml:space="preserve"> Focused on maximizing overall good and minimizing harm. Decisions are evaluated based on their outcomes for the greatest number.</w:t>
        <w:br/>
        <w:t xml:space="preserve">- </w:t>
      </w:r>
      <w:r>
        <w:rPr>
          <w:b/>
        </w:rPr>
        <w:t>Deontological Ethics:</w:t>
      </w:r>
      <w:r>
        <w:t xml:space="preserve"> Based on adherence to rules and duties, regardless of the outcome. This model emphasizes the importance of following ethical principles even when it might not lead to the best overall result.</w:t>
      </w:r>
    </w:p>
    <w:p>
      <w:r>
        <w:t>PLN employees can reflect on these models in their daily work, considering how their decisions align with ethical standards, particularly when navigating complex data-driven dilemmas.</w:t>
      </w:r>
    </w:p>
    <w:p>
      <w:pPr>
        <w:pStyle w:val="Heading3"/>
      </w:pPr>
      <w:r>
        <w:t>Applying Frameworks to Dilemmas</w:t>
      </w:r>
    </w:p>
    <w:p>
      <w:r>
        <w:t>PLN employees may encounter ethical dilemmas that challenge data integrity and equity. For instance, suppose a data analyst discovers that an analysis used to inform pricing structures inadvertently discriminates against a specific demographic group. Analyzing this issue through the lens of utilitarianism could lead the analyst to advocate for changes in the algorithm to promote fairness. Conversely, applying a deontological approach would emphasize the importance of correcting the misleading data regardless of the potential pushback from management or other stakeholders. Such frameworks enable employees to navigate ethical dilemmas thoughtfully and responsibly.</w:t>
      </w:r>
    </w:p>
    <w:p>
      <w:pPr>
        <w:pStyle w:val="Heading3"/>
      </w:pPr>
      <w:r>
        <w:t>Case of Ethical Breaches</w:t>
      </w:r>
    </w:p>
    <w:p>
      <w:r>
        <w:t>Consider a hypothetical case where PLN’s data team manipulates energy consumption figures to portray lower demand than actual. This unethical practice could lead to budgetary misallocations, affecting investments in infrastructure and service improvements. The consequences could extend to public trust loss and scrutiny from regulatory bodies. To prevent such scenarios, a robust whistleblower policy and regular audits of data practices could serve as effective measures.</w:t>
      </w:r>
    </w:p>
    <w:p>
      <w:pPr>
        <w:pStyle w:val="Heading3"/>
      </w:pPr>
      <w:r>
        <w:t>Algorithmic Decision-Making Controversies</w:t>
      </w:r>
    </w:p>
    <w:p>
      <w:r>
        <w:t>Another prominent issue lies in algorithmic decision-making in setting utility pricing models. If algorithms are based on biased data reflecting historical patterns, they may perpetuate inequities, leading to unfair pricing for certain customer groups. PLN must adopt best practices for ethical algorithms, such as regular fairness audits and adjustments to algorithms to reflect shifting population dynamics and consumption patterns.</w:t>
      </w:r>
    </w:p>
    <w:p>
      <w:r>
        <w:t xml:space="preserve">As the electricity sector increasingly relies on data-driven decision-making, understanding the ethical considerations inherent in data science becomes paramount. It influences PLN's credibility, operational integrity, and customer trust. </w:t>
      </w:r>
    </w:p>
    <w:p>
      <w:r>
        <w:t>The evolving landscape of data science necessitates continuous ethical education and awareness among PLN employees. By fostering a culture of ethics alongside technical precision, PLN can ensure that its data practices serve the broader goals of equitability and community welfare. When ethically sound practices underpin data management, PLN reinforces its commitment to not only efficient service delivery but also to social responsibility.</w:t>
      </w:r>
    </w:p>
    <w:p>
      <w:r>
        <w:br w:type="page"/>
      </w:r>
    </w:p>
    <w:p>
      <w:pPr>
        <w:pStyle w:val="Heading1"/>
      </w:pPr>
      <w:r>
        <w:t>Ethics and Data Governance in Power Plants</w:t>
      </w:r>
    </w:p>
    <w:p>
      <w:pPr>
        <w:pStyle w:val="Heading2"/>
      </w:pPr>
      <w:r>
        <w:t>Data Privacy Concerns and Compliance Regulations</w:t>
      </w:r>
    </w:p>
    <w:p>
      <w:r>
        <w:t>Data privacy in the energy sector refers to the management, protection, and responsible use of personal information that is collected by companies like PLN Persero. Personal data encompasses any information that can be used to identify an individual, such as names, addresses, billing information, and details regarding energy consumption patterns. In a time where technology is rapidly advancing, the electricity sector increasingly relies on digital tools, like smart meters and Internet of Things (IoT) devices, to enhance operational efficiency and customer engagement.</w:t>
      </w:r>
    </w:p>
    <w:p>
      <w:r>
        <w:t>As the collection of personal data grows, so does the significance of upholding data privacy standards. Trust is a fundamental component of customer relationships. Customers expect their data to be managed transparently and securely. When companies uphold high standards of data privacy, they not only comply with legal requirements but also strengthen customer relationships and enhance their reputation in the community. The increased digitization within the energy sector has not only escalated the volume of data collected but has also transformed societal expectations surrounding data handling practices.</w:t>
      </w:r>
    </w:p>
    <w:p>
      <w:r>
        <w:t>Emerging technologies, particularly smart meters and IoT devices, play a critical role in reshaping how data is collected and utilized in the energy sector. Smart meters, for instance, provide real-time data on energy usage, enabling energy conservation and efficient consumption. These technologies enhance customer engagement by allowing customers to monitor their energy habits. However, they also present privacy risks, such as unauthorized access to sensitive consumer data or the development of profiles based on individual energy consumption patterns.</w:t>
      </w:r>
    </w:p>
    <w:p>
      <w:r>
        <w:t>To illustrate, consider a scenario wherein aggregated energy usage data could reveal sensitive insights about an individual's lifestyle, including their daily routines, occupancy patterns, or even their socioeconomic status. The more detailed and accessible this data becomes, the higher the risks for potential misuse. Effective data management, therefore, involves balancing the benefits of technological advancements with the fundamental rights of individuals regarding their personal information.</w:t>
      </w:r>
    </w:p>
    <w:p>
      <w:r>
        <w:t>One of the most significant regulations impacting data privacy globally is the General Data Protection Regulation (GDPR), which came into effect in May 2018 in the European Union. GDPR aims to protect the personal data and privacy of EU citizens and residents by establishing comprehensive rights regarding their personal information. Key principles of GDPR include:</w:t>
      </w:r>
    </w:p>
    <w:p>
      <w:pPr>
        <w:pStyle w:val="ListBullet"/>
      </w:pPr>
      <w:r>
        <w:t>Transparency: Companies must inform individuals about how their data will be used.</w:t>
      </w:r>
    </w:p>
    <w:p>
      <w:pPr>
        <w:pStyle w:val="ListBullet"/>
      </w:pPr>
      <w:r>
        <w:t>Consent: Individuals must give clear consent for their data to be processed.</w:t>
      </w:r>
    </w:p>
    <w:p>
      <w:pPr>
        <w:pStyle w:val="ListBullet"/>
      </w:pPr>
      <w:r>
        <w:t>Right to Access: Individuals have the right to access their personal data held by companies.</w:t>
      </w:r>
    </w:p>
    <w:p>
      <w:r>
        <w:t>For electricity companies, adhering to GDPR is crucial when handling customer data, including information that could be linked to customers' energy consumption habits.</w:t>
      </w:r>
    </w:p>
    <w:p>
      <w:r>
        <w:t>In addition to GDPR, other regulations like the Health Insurance Portability and Accountability Act (HIPAA) and the California Consumer Privacy Act (CCPA) can also apply to energy companies, particularly in scenarios where health data is involved—such as in medical facilities powered by energy companies. An understanding of these intersecting regulations can help companies navigate the complex landscape of compliance.</w:t>
      </w:r>
    </w:p>
    <w:p>
      <w:r>
        <w:t>Power plants and energy companies face various challenges in adhering to data privacy regulations. Technical difficulties often arise from securing data storage systems against unauthorized access or cyber threats. Additionally, managing third-party data processors requires diligence to ensure that these entities also meet compliance standards.</w:t>
      </w:r>
    </w:p>
    <w:p>
      <w:r>
        <w:t>Another major area of concern is the need for employee training and awareness of data privacy laws. Employees across various functions must grasp their responsibilities in safeguarding customer data. Failure to provide ongoing education can lead to misunderstandings and inadvertent non-compliance.</w:t>
      </w:r>
    </w:p>
    <w:p>
      <w:r>
        <w:t>Real-world examples of penalties due to non-compliance underscore the importance of a proactive approach to data privacy. For instance, a prominent utility company faced severe fines after failing to adequately secure customer data, reinforcing the necessity for robust compliance mechanisms.</w:t>
      </w:r>
    </w:p>
    <w:p>
      <w:r>
        <w:t>Emphasizing data governance practices can significantly align internal policies with regulatory requirements. Some recommended best practices include:</w:t>
      </w:r>
    </w:p>
    <w:p>
      <w:pPr>
        <w:pStyle w:val="ListBullet"/>
      </w:pPr>
      <w:r>
        <w:t>Data Minimization: Companies should only collect information essential for operational purposes. This minimizes the volume of sensitive data at risk.</w:t>
      </w:r>
    </w:p>
    <w:p>
      <w:pPr>
        <w:pStyle w:val="ListBullet"/>
      </w:pPr>
      <w:r>
        <w:t>Regular Audits: Frequent audits of data practices can help ensure compliance and identify areas needing improvement.</w:t>
      </w:r>
    </w:p>
    <w:p>
      <w:pPr>
        <w:pStyle w:val="ListBullet"/>
      </w:pPr>
      <w:r>
        <w:t>Employee Training Programs: Establish continuous education initiatives about data privacy laws and responsibilities for all employees.</w:t>
      </w:r>
    </w:p>
    <w:p>
      <w:r>
        <w:t>Such comprehensive strategies are integral in fostering a culture of data privacy awareness and complying with regulations.</w:t>
      </w:r>
    </w:p>
    <w:p>
      <w:r>
        <w:t>One pertinent example occurs when a European utility company deployed a new customer engagement platform that met GDPR standards. They implemented transparent data practices and actively involved customers in the consent process. As a result, they observed increased customer trust and satisfaction, which translated into higher engagement levels alongside operational efficiency.</w:t>
      </w:r>
    </w:p>
    <w:p>
      <w:r>
        <w:t>Conversely, the case of a well-known energy company that suffered a major data breach serves as a cautionary tale. The company failed to protect sensitive consumer data adequately, leading to a significant breach. Not only did this result in regulatory penalties, but it also severely damaged customer trust. The lessons learned from this incident illustrate the importance of adequate security measures, employee training, and adherence to data privacy laws.</w:t>
      </w:r>
    </w:p>
    <w:p>
      <w:r>
        <w:t>In summary, data privacy concerns and compliance regulations are critical for PLN Persero employees to understand. The evolving landscape of laws alongside rapid technological advancements necessitates that employees remain informed about the implications for data handling practices.</w:t>
      </w:r>
    </w:p>
    <w:p>
      <w:r>
        <w:t>Looking ahead, it is essential to consider the impending changes in regulations, as well as advancements in technology that could further impact how personal data is collected and managed. By fostering a proactive approach to data privacy, PLN Persero can not only comply with regulatory standards but also build enduring trust with its customers in an increasingly digital energy landscape. Together, employees can ensure that the safeguarding of customer data remains a priority, paving the way forward for responsible business practices.</w:t>
      </w:r>
    </w:p>
    <w:p>
      <w:r>
        <w:br w:type="page"/>
      </w:r>
    </w:p>
    <w:p>
      <w:pPr>
        <w:pStyle w:val="Heading1"/>
      </w:pPr>
      <w:r>
        <w:t>Ethics and Data Governance in Power Plants</w:t>
      </w:r>
    </w:p>
    <w:p>
      <w:pPr>
        <w:pStyle w:val="Heading2"/>
      </w:pPr>
      <w:r>
        <w:t>Best Practices for Ensuring Data Security in Power Plants</w:t>
      </w:r>
    </w:p>
    <w:p>
      <w:r>
        <w:t>Data security refers to the processes and measures that organizations implement to protect sensitive information from unauthorized access, alteration, or destruction. In the context of power plants, data security is not just a technical concern; it is a critical aspect of operational safety, compliance with regulations, and maintaining public trust. Power plants rely heavily on the integrity of their data – from operational information and personnel details to customer accounts and regulatory compliance documentation. A breach of this data can lead to severe consequences, including operational disruptions, financial losses, reputational damage, and even threats to public safety.</w:t>
      </w:r>
    </w:p>
    <w:p>
      <w:r>
        <w:t>As the energy industry faces an increasing number of cyber threats, understanding and implementing best practices for data security becomes essential. These practices help in creating robust defenses against both external cyberattacks and internal vulnerabilities within the organization.</w:t>
      </w:r>
    </w:p>
    <w:p>
      <w:pPr>
        <w:pStyle w:val="Heading3"/>
      </w:pPr>
      <w:r>
        <w:t>Overview of Threats</w:t>
      </w:r>
    </w:p>
    <w:p>
      <w:r>
        <w:t xml:space="preserve">Power plants face a variety of data security threats that can compromise their operations. External threats primarily come from cybercriminals seeking to exploit vulnerabilities for theft, sabotage, or ransom. Additionally, insider threats – defined as risks posed by employees or contractors who may intentionally or unintentionally compromise data security – are significant. Understanding these threats is crucial for developing effective strategies to defend against them. </w:t>
      </w:r>
    </w:p>
    <w:p>
      <w:pPr>
        <w:pStyle w:val="Heading3"/>
      </w:pPr>
      <w:r>
        <w:t>Risk Assessment and Vulnerability Management</w:t>
      </w:r>
    </w:p>
    <w:p>
      <w:r>
        <w:t>To safeguard data, it is imperative to conduct regular risk assessments. A risk assessment involves identifying potential vulnerabilities in systems and processes, evaluating the likelihood of these threats occurring, and determining the potential impacts on the organization. Vulnerability management is the ongoing process of addressing the risks identified during assessments. Techniques such as regular security audits, penetration testing, and employee feedback contribute to a proactive security posture, helping organizations stay ahead of potential data breaches.</w:t>
      </w:r>
    </w:p>
    <w:p>
      <w:pPr>
        <w:pStyle w:val="Heading3"/>
      </w:pPr>
      <w:r>
        <w:t>Technical Security Measures</w:t>
      </w:r>
    </w:p>
    <w:p>
      <w:r>
        <w:rPr>
          <w:b/>
        </w:rPr>
        <w:t>Encryption</w:t>
      </w:r>
      <w:r>
        <w:t>: This process converts data into a coded format, making it unreadable without the corresponding key. For example, sensitive customer information should always be encrypted when stored and transmitted over networks to prevent unauthorized access.</w:t>
      </w:r>
    </w:p>
    <w:p>
      <w:r>
        <w:rPr>
          <w:b/>
        </w:rPr>
        <w:t>Firewalls</w:t>
      </w:r>
      <w:r>
        <w:t>: Firewalls act as barriers between trusted internal networks and untrusted external networks. By monitoring incoming and outgoing traffic, they can block harmful data packets and reduce the risk of cyber intrusions.</w:t>
      </w:r>
    </w:p>
    <w:p>
      <w:r>
        <w:rPr>
          <w:b/>
        </w:rPr>
        <w:t>Secure Access Controls</w:t>
      </w:r>
      <w:r>
        <w:t>: Implementing strong access controls means ensuring that only authorized personnel have access to sensitive data. Techniques include two-factor authentication, role-based access controls, and regular monitoring of user activities.</w:t>
      </w:r>
    </w:p>
    <w:p>
      <w:pPr>
        <w:pStyle w:val="Heading3"/>
      </w:pPr>
      <w:r>
        <w:t>Employee Training and Awareness</w:t>
      </w:r>
    </w:p>
    <w:p>
      <w:r>
        <w:t>Employees play a critical role in protecting data. Training programs should be established to educate employees about recognizing phishing attempts and social engineering tactics, understanding their roles in data protection, and reporting suspicious activities. To foster a culture of security, organizations can conduct regular security awareness campaigns, simulate attacks, and hold workshops to keep data security at the forefront of every employee's responsibilities.</w:t>
      </w:r>
    </w:p>
    <w:p>
      <w:pPr>
        <w:pStyle w:val="Heading3"/>
      </w:pPr>
      <w:r>
        <w:t>Developing an Incident Response Plan</w:t>
      </w:r>
    </w:p>
    <w:p>
      <w:r>
        <w:t>An incident response plan is essential for preparing for potential data breaches. This plan should outline the steps to take before, during, and after an incident. Key components of an effective response plan include:</w:t>
      </w:r>
    </w:p>
    <w:p>
      <w:pPr>
        <w:pStyle w:val="ListBullet"/>
      </w:pPr>
      <w:r>
        <w:t>Preparation: Establishing an incident response team, defining roles and responsibilities, and providing training.</w:t>
      </w:r>
    </w:p>
    <w:p>
      <w:pPr>
        <w:pStyle w:val="ListBullet"/>
      </w:pPr>
      <w:r>
        <w:t>Detection: Implementing monitoring tools to identify unusual activities or breaches as early as possible.</w:t>
      </w:r>
    </w:p>
    <w:p>
      <w:pPr>
        <w:pStyle w:val="ListBullet"/>
      </w:pPr>
      <w:r>
        <w:t>Response: Clearly defined procedures to contain a breach and mitigate damage.</w:t>
      </w:r>
    </w:p>
    <w:p>
      <w:pPr>
        <w:pStyle w:val="ListBullet"/>
      </w:pPr>
      <w:r>
        <w:t>Recovery: Steps to restore systems and recover lost data, followed by assessments to prevent similar incidents in the future.</w:t>
      </w:r>
    </w:p>
    <w:p>
      <w:pPr>
        <w:pStyle w:val="Heading3"/>
      </w:pPr>
      <w:r>
        <w:t>Role of Redundancy and Backups</w:t>
      </w:r>
    </w:p>
    <w:p>
      <w:r>
        <w:t>Data redundancy and backup systems are vital for ensuring data integrity and availability. This involves creating duplicate copies of critical data and storing them in secure, separate locations. Regularly scheduled backups and routine testing of recovery processes ensure that data can be quickly restored in the event of a breach or system failure.</w:t>
      </w:r>
    </w:p>
    <w:p>
      <w:pPr>
        <w:pStyle w:val="Heading3"/>
      </w:pPr>
      <w:r>
        <w:t>Successful Cyberattack Prevention Case Study</w:t>
      </w:r>
    </w:p>
    <w:p>
      <w:r>
        <w:t>A notable case is that of a major power plant that thwarted a cyberattack through diligent implementation of security measures. After conducting a comprehensive risk assessment, the plant invested in advanced firewalls and encryption technologies. Employee training sessions became regular events, fostering vigilance and awareness among workers. When cybercriminals attempted to infiltrate their systems, the early detection tools implemented quickly alerted the incident response team, allowing them to mitigate the threat before any damage could occur.</w:t>
      </w:r>
    </w:p>
    <w:p>
      <w:pPr>
        <w:pStyle w:val="Heading3"/>
      </w:pPr>
      <w:r>
        <w:t>Insights from a Major Data Breach</w:t>
      </w:r>
    </w:p>
    <w:p>
      <w:r>
        <w:t>In contrast, a significant data breach at another energy company highlighted the risks of inadequate security protocols. A combination of weak passwords and poor access controls allowed hackers to gain entry into sensitive systems. The aftermath included substantial financial losses, regulatory fines, and a tarnished reputation. The lessons learned from this incident emphasized the importance of rigorous training, regular audits, and comprehensive incident response plans—lessons that are crucial for all power plants to adopt.</w:t>
      </w:r>
    </w:p>
    <w:p>
      <w:r>
        <w:t xml:space="preserve">In summary, maintaining robust data security measures is vital for the safe and reliable operation of power plants. By understanding threats, implementing effective security measures, training employees, and developing solid incident response strategies, PLN Persero employees can contribute greatly to safeguarding sensitive information. </w:t>
      </w:r>
    </w:p>
    <w:p>
      <w:r>
        <w:t xml:space="preserve">As technology advances, so do the methods and capabilities of cyber threats. Therefore, it is essential to adopt a proactive approach to data security that includes continuous improvement, regular updates, and adaptation to new challenges. Training opportunities and investment in up-to-date security technologies will prepare employees for future developments in the energy sector, reinforcing their vital role in protecting organizational data and maintaining trust with stakeholders and the public. </w:t>
      </w:r>
    </w:p>
    <w:p>
      <w:r>
        <w:t>This chapter equips PLN Persero employees with the knowledge to tackle data security challenges effectively, promoting a culture of vigilance and responsibility throughout the organization.</w:t>
      </w:r>
    </w:p>
    <w:p>
      <w:r>
        <w:br w:type="page"/>
      </w:r>
    </w:p>
    <w:p>
      <w:pPr>
        <w:pStyle w:val="Heading1"/>
      </w:pPr>
      <w:r>
        <w:t>Ethics and Data Governance in Power Plants</w:t>
      </w:r>
    </w:p>
    <w:p>
      <w:pPr>
        <w:pStyle w:val="Heading2"/>
      </w:pPr>
      <w:r>
        <w:t>Developing a Data Governance Framework</w:t>
      </w:r>
    </w:p>
    <w:p>
      <w:r>
        <w:t>Data governance refers to the comprehensive framework that ensures data within an organization is managed effectively. This management encompasses various aspects, including data availability, usability, integrity, and security. For Perusahaan Listrik Negara (PLN), data governance is paramount as it enables the organization to leverage its data assets for operational efficiency, compliance with regulatory standards, and informed decision-making processes. In the power sector, where accuracy and reliability of data are essential for maintaining service continuity, a robust data governance framework helps ensure that critical information is available when needed, fostering a culture of accountability and transparency.</w:t>
      </w:r>
    </w:p>
    <w:p>
      <w:r>
        <w:t>The importance of data governance cannot be overstated; it serves as a catalyst for improving service delivery and customer satisfaction. By ensuring that data assets are accurately managed, PLN can make real-time decisions that enhance operational effectiveness and responsiveness to customer needs. Furthermore, effective data governance minimizes risks associated with data breaches, safeguarding both the organization's reputation and its financial standing against potential regulatory penalties. These factors underscore the critical nature of establishing a strong foundation of data governance within PLN.</w:t>
      </w:r>
    </w:p>
    <w:p>
      <w:r>
        <w:t>A successful data governance framework comprises several core components, each playing a vital role in maintaining the integrity and stability of PLN’s data infrastructure:</w:t>
      </w:r>
    </w:p>
    <w:p>
      <w:r>
        <w:rPr>
          <w:b/>
        </w:rPr>
        <w:t>Data Quality</w:t>
      </w:r>
      <w:r>
        <w:t>: This involves ensuring the data is accurate, consistent, and reliable. High-quality data is essential for making informed decisions and providing accurate reporting.</w:t>
      </w:r>
    </w:p>
    <w:p>
      <w:r>
        <w:rPr>
          <w:b/>
        </w:rPr>
        <w:t>Data Management</w:t>
      </w:r>
      <w:r>
        <w:t>: This component covers the processes related to data storage, archiving, retrieval, and lifecycle management. Proper data management ensures that data is accessible while reducing redundancy and enhancing efficiency.</w:t>
      </w:r>
    </w:p>
    <w:p>
      <w:r>
        <w:rPr>
          <w:b/>
        </w:rPr>
        <w:t>Data Stewardship</w:t>
      </w:r>
      <w:r>
        <w:t>: Data stewardship revolves around monitoring and overseeing data handling processes. It emphasizes accountability and compliance with defined data policies, ensuring that every piece of data is treated with the utmost care.</w:t>
      </w:r>
    </w:p>
    <w:p>
      <w:r>
        <w:t>Together, these components create a framework that not only organizes data but establishes policies that govern its use, supporting PLN's strategic objectives.</w:t>
      </w:r>
    </w:p>
    <w:p>
      <w:r>
        <w:t>Developing a comprehensive data governance framework involves several essential steps:</w:t>
      </w:r>
    </w:p>
    <w:p>
      <w:r>
        <w:rPr>
          <w:b/>
        </w:rPr>
        <w:t>Assessing Current Data Governance Practices</w:t>
      </w:r>
      <w:r>
        <w:t>: Evaluate existing practices to understand the current state of data management within PLN.</w:t>
      </w:r>
    </w:p>
    <w:p>
      <w:r>
        <w:rPr>
          <w:b/>
        </w:rPr>
        <w:t>Identifying Gaps and Areas for Improvement</w:t>
      </w:r>
      <w:r>
        <w:t>: Pinpoint weaknesses or deficiencies in the current framework that could lead to inefficiencies or risks.</w:t>
      </w:r>
    </w:p>
    <w:p>
      <w:r>
        <w:rPr>
          <w:b/>
        </w:rPr>
        <w:t>Establishing Policies and Procedures</w:t>
      </w:r>
      <w:r>
        <w:t>: Formulate clear policies and procedures that align with the strategic goals of PLN, ensuring that stakeholders understand their relevance and benefits.</w:t>
      </w:r>
    </w:p>
    <w:p>
      <w:r>
        <w:rPr>
          <w:b/>
        </w:rPr>
        <w:t>Engaging Stakeholders</w:t>
      </w:r>
      <w:r>
        <w:t>: Involve various stakeholders in the governance process, including executive leaders, IT personnel, and operational teams, to gain broad support and input.</w:t>
      </w:r>
    </w:p>
    <w:p>
      <w:r>
        <w:t>Collaboration is crucial in fostering a culture of data governance at PLN. Engaging with different levels of staff helps to underscore the importance of data governance across departments. Strategies for enhancing stakeholder buy-in include:</w:t>
      </w:r>
    </w:p>
    <w:p>
      <w:pPr>
        <w:pStyle w:val="ListBullet"/>
      </w:pPr>
      <w:r>
        <w:t>Conducting training sessions focused on data governance principles and practices.</w:t>
      </w:r>
    </w:p>
    <w:p>
      <w:pPr>
        <w:pStyle w:val="ListBullet"/>
      </w:pPr>
      <w:r>
        <w:t>Creating awareness around the benefits of robust data governance initiatives.</w:t>
      </w:r>
    </w:p>
    <w:p>
      <w:pPr>
        <w:pStyle w:val="ListBullet"/>
      </w:pPr>
      <w:r>
        <w:t>Encouraging open communication channels for sharing challenges, best practices, and successes.</w:t>
      </w:r>
    </w:p>
    <w:p>
      <w:r>
        <w:t>Clearly defining roles related to data stewardship is critical for ensuring accountability in data management. Here are key roles:</w:t>
      </w:r>
    </w:p>
    <w:p>
      <w:r>
        <w:rPr>
          <w:b/>
        </w:rPr>
        <w:t>Data Stewards</w:t>
      </w:r>
      <w:r>
        <w:t>: Individuals responsible for the management and oversight of specific sets of data within the organization, acting as custodians of data quality and compliance.</w:t>
      </w:r>
    </w:p>
    <w:p>
      <w:r>
        <w:rPr>
          <w:b/>
        </w:rPr>
        <w:t>Data Owners</w:t>
      </w:r>
      <w:r>
        <w:t>: Usually department heads or senior managers, they have the authority over specific data assets and are accountable for its accuracy and security.</w:t>
      </w:r>
    </w:p>
    <w:p>
      <w:r>
        <w:rPr>
          <w:b/>
        </w:rPr>
        <w:t>Data Users</w:t>
      </w:r>
      <w:r>
        <w:t>: Regular staff members who access data to perform their job functions. Awareness of data governance policies is essential for users to maintain data integrity.</w:t>
      </w:r>
    </w:p>
    <w:p>
      <w:r>
        <w:t>Defining these roles can prevent overlaps and establish clarity regarding who is responsible for what, reinforcing a culture of accountability across PLN.</w:t>
      </w:r>
    </w:p>
    <w:p>
      <w:r>
        <w:t>Interdepartmental collaboration is necessary to maintain data integrity and compliance. By creating a framework for regular communication and sharing of best practices, departments can work together to uphold governance standards. Viewing data governance as a shared responsibility helps break down silos and encourages a collaborative approach to data management across the organization.</w:t>
      </w:r>
    </w:p>
    <w:p>
      <w:r>
        <w:t>To evaluate the effectiveness of the data governance framework, establishing Key Performance Indicators (KPIs) and other metrics is essential. Practical examples of metrics that PLN can implement include:</w:t>
      </w:r>
    </w:p>
    <w:p>
      <w:pPr>
        <w:pStyle w:val="ListBullet"/>
      </w:pPr>
      <w:r>
        <w:br/>
        <w:t>Data Accuracy Rates: Measuring the percentage of accurate datasets against the total amount of data managed.</w:t>
        <w:br/>
      </w:r>
    </w:p>
    <w:p>
      <w:pPr>
        <w:pStyle w:val="ListBullet"/>
      </w:pPr>
      <w:r>
        <w:br/>
        <w:t>Data Access Controls: Evaluating the effectiveness of access restrictions to sensitive data.</w:t>
        <w:br/>
      </w:r>
    </w:p>
    <w:p>
      <w:pPr>
        <w:pStyle w:val="ListBullet"/>
      </w:pPr>
      <w:r>
        <w:br/>
        <w:t>Compliance Audit Results: Analyzing outcomes from routine compliance audits to ensure adherence to established guidelines.</w:t>
        <w:br/>
      </w:r>
    </w:p>
    <w:p>
      <w:r>
        <w:rPr>
          <w:b/>
        </w:rPr>
        <w:t>Data Accuracy Rates</w:t>
      </w:r>
      <w:r>
        <w:t>: Measuring the percentage of accurate datasets against the total amount of data managed.</w:t>
      </w:r>
    </w:p>
    <w:p>
      <w:r>
        <w:rPr>
          <w:b/>
        </w:rPr>
        <w:t>Data Access Controls</w:t>
      </w:r>
      <w:r>
        <w:t>: Evaluating the effectiveness of access restrictions to sensitive data.</w:t>
      </w:r>
    </w:p>
    <w:p>
      <w:r>
        <w:rPr>
          <w:b/>
        </w:rPr>
        <w:t>Compliance Audit Results</w:t>
      </w:r>
      <w:r>
        <w:t>: Analyzing outcomes from routine compliance audits to ensure adherence to established guidelines.</w:t>
      </w:r>
    </w:p>
    <w:p>
      <w:r>
        <w:t>Monitoring these metrics allows PLN to assess progress and identify areas needing improvement.</w:t>
      </w:r>
    </w:p>
    <w:p>
      <w:r>
        <w:t>Regular assessments of the governance framework are necessary to ensure continuous improvement. Conducting audits helps identify discrepancies and areas of risk, allowing corrective actions to be taken promptly. Developing a structured approach to regular reviews ensures a proactive stance towards data governance, aligning practices with best standards.</w:t>
      </w:r>
    </w:p>
    <w:p>
      <w:r>
        <w:t>Exploring real-world implementations provides valuable insights. For instance, a notable electric utility implemented a data governance framework to manage its operational data more effectively. The utility faced challenges such as data silos, which hindered decision-making. By establishing a governance framework, they managed to standardize data handling processes, leading to significantly fewer errors in reporting and a marked improvement in operational efficiency. Their effective governance practices also enhanced reporting capabilities and compliance with regulatory requirements.</w:t>
      </w:r>
    </w:p>
    <w:p>
      <w:r>
        <w:t>By examining both successes and failures of established data governance frameworks in similar organizations, PLN can draw crucial lessons. For instance, recognizing the importance of comprehensive training and stakeholder engagement as prerequisites for success can offer crucial insights that can be adapted to PLN's unique operational landscape.</w:t>
      </w:r>
    </w:p>
    <w:p>
      <w:r>
        <w:t>In conclusion, the significance of a robust data governance framework for PLN cannot be overlooked. A well-defined framework that integrates proper governance practices is essential not only for achieving operational excellence but also for fulfilling regulatory obligations and enhancing trust among customers.</w:t>
      </w:r>
    </w:p>
    <w:p>
      <w:r>
        <w:t>PLN employees should embrace the evolving landscape of data governance, particularly with the incorporation of emerging technologies such as Artificial Intelligence and big data analytics. Fostering a mindset of continuous development will empower staff to proactively engage with data governance, adapting to the fast-paced changes within the energy sector. By doing so, PLN will reinforce its position as a leader in the electricity business, committed to responsible and efficient data management.</w:t>
      </w:r>
    </w:p>
    <w:p>
      <w:r>
        <w:br w:type="page"/>
      </w:r>
    </w:p>
    <w:p>
      <w:pPr>
        <w:pStyle w:val="Heading1"/>
      </w:pPr>
      <w:r>
        <w:t>Ethics and Data Governance in Power Plants</w:t>
      </w:r>
    </w:p>
    <w:p>
      <w:pPr>
        <w:pStyle w:val="Heading2"/>
      </w:pPr>
      <w:r>
        <w:t>Discussion of Real-Life Cases Where Ethical Issues Arose in Data Science Applications</w:t>
      </w:r>
    </w:p>
    <w:p>
      <w:r>
        <w:t>In the realm of data science, particularly within the energy industry, ethical issues are pivotal to maintaining the integrity of operations and ensuring consumer trust. Ethical issues encompass a range of concerns that arise when data is collected, analyzed, and applied. These can include the misuse of data, lack of transparency, breaches of privacy, and the consequences of biased algorithms. For companies like Perusahaan Listrik Negara (PLN), which operate in a sector critical to the public, ethical practices in data handling are essential not only for compliance with regulations but also for safeguarding public trust. Breaches of ethics can raise questions about accountability, potentially leading to reputational damage, loss of customer confidence, and legal ramifications.</w:t>
      </w:r>
    </w:p>
    <w:p>
      <w:pPr>
        <w:pStyle w:val="Heading3"/>
      </w:pPr>
      <w:r>
        <w:t>1. In-Depth Examination of Specific Cases</w:t>
      </w:r>
    </w:p>
    <w:p>
      <w:r>
        <w:t>One notable instance of unethical data practices in the energy sector occurred with the energy company Enron in the early 2000s. Enron, once a highly regarded corporation, engaged in fraudulent activities through the manipulation of financial data. The company misreported energy consumption and leverage through complex financial instruments, creating an illusion of prosperity to investors. Their practice of "mark-to-market" accounting allowed them to project future profits as current earnings, misleading stakeholders and inflating their market position.</w:t>
      </w:r>
    </w:p>
    <w:p>
      <w:r>
        <w:rPr>
          <w:b/>
        </w:rPr>
        <w:t>Timeline of Events:</w:t>
      </w:r>
      <w:r>
        <w:br/>
        <w:t xml:space="preserve">- </w:t>
      </w:r>
      <w:r>
        <w:rPr>
          <w:b/>
        </w:rPr>
        <w:t>1990s:</w:t>
      </w:r>
      <w:r>
        <w:t xml:space="preserve"> Enron rises as a major player in natural gas and electricity trading.</w:t>
        <w:br/>
        <w:t xml:space="preserve">- </w:t>
      </w:r>
      <w:r>
        <w:rPr>
          <w:b/>
        </w:rPr>
        <w:t>2000:</w:t>
      </w:r>
      <w:r>
        <w:t xml:space="preserve"> The company begins aggressive data manipulation to mislead investors about cash flow and profit.</w:t>
        <w:br/>
        <w:t xml:space="preserve">- </w:t>
      </w:r>
      <w:r>
        <w:rPr>
          <w:b/>
        </w:rPr>
        <w:t>2001:</w:t>
      </w:r>
      <w:r>
        <w:t xml:space="preserve"> Internal financial discrepancies come to light, leading to investigations.</w:t>
        <w:br/>
        <w:t xml:space="preserve">- </w:t>
      </w:r>
      <w:r>
        <w:rPr>
          <w:b/>
        </w:rPr>
        <w:t>December 2001:</w:t>
      </w:r>
      <w:r>
        <w:t xml:space="preserve"> Enron files for bankruptcy, shattering the public’s trust in corporate governance in the energy sector.</w:t>
      </w:r>
    </w:p>
    <w:p>
      <w:r>
        <w:t>This case highlights significant consequences stemming from data manipulation and the ethical decay inherent in prioritizing profits over truth.</w:t>
      </w:r>
    </w:p>
    <w:p>
      <w:pPr>
        <w:pStyle w:val="Heading3"/>
      </w:pPr>
      <w:r>
        <w:t>2. Public Trust and Company Repercussions</w:t>
      </w:r>
    </w:p>
    <w:p>
      <w:r>
        <w:t>The repercussions of ethical breaches like Enron's extend far beyond corporate walls. Following the scandal, public confidence in energy companies plummeted. This erosion of trust resulted in:</w:t>
        <w:br/>
        <w:t>- Decreased customer base as consumers opted for more transparent service providers.</w:t>
        <w:br/>
        <w:t>- Increased regulatory scrutiny, leading to stricter data reporting requirements.</w:t>
        <w:br/>
        <w:t>- Financial losses, including stock price falls and extensive litigation costs.</w:t>
      </w:r>
    </w:p>
    <w:p>
      <w:r>
        <w:t>Companies like Enron faced legal actions and significant fines, while employees lost their jobs, and stakeholders faced devastating losses.</w:t>
      </w:r>
    </w:p>
    <w:p>
      <w:r>
        <w:t>From past failures, the energy industry has gleaned several critical takeaways:</w:t>
        <w:br/>
        <w:t xml:space="preserve">- </w:t>
      </w:r>
      <w:r>
        <w:rPr>
          <w:b/>
        </w:rPr>
        <w:t>Transparency is Key:</w:t>
      </w:r>
      <w:r>
        <w:t xml:space="preserve"> Open data practices are essential to maintain public trust. Regulatory bodies now emphasize clearer data reporting standards.</w:t>
        <w:br/>
        <w:t xml:space="preserve">- </w:t>
      </w:r>
      <w:r>
        <w:rPr>
          <w:b/>
        </w:rPr>
        <w:t>Accountability Matters:</w:t>
      </w:r>
      <w:r>
        <w:t xml:space="preserve"> Establishing checks and balances within data practices can prevent unethical actions from taking root.</w:t>
        <w:br/>
        <w:t xml:space="preserve">- </w:t>
      </w:r>
      <w:r>
        <w:rPr>
          <w:b/>
        </w:rPr>
        <w:t>Engagement with Stakeholders:</w:t>
      </w:r>
      <w:r>
        <w:t xml:space="preserve"> Regular communication with stakeholders fosters a culture of trust and involves them in ethical discussions.</w:t>
      </w:r>
    </w:p>
    <w:p>
      <w:r>
        <w:t>To implement best practices, energy companies should consider conducting regular ethical audits, engaging with community stakeholders, and reinforcing their commitment to data ethics in their operational ethos.</w:t>
      </w:r>
    </w:p>
    <w:p>
      <w:pPr>
        <w:pStyle w:val="Heading3"/>
      </w:pPr>
      <w:r>
        <w:t>1. Fostering Organizational Ethics</w:t>
      </w:r>
    </w:p>
    <w:p>
      <w:r>
        <w:t>Building an ethical culture starts from the ground up. Employees at PLN can benefit from initiatives that emphasize the significance of ethical decision-making. Consider these methods:</w:t>
        <w:br/>
        <w:t xml:space="preserve">- </w:t>
      </w:r>
      <w:r>
        <w:rPr>
          <w:b/>
        </w:rPr>
        <w:t>Training Programs:</w:t>
      </w:r>
      <w:r>
        <w:t xml:space="preserve"> Regular training on ethical data handling should be mandatory, helping employees understand the implications of their practices.</w:t>
        <w:br/>
        <w:t xml:space="preserve">- </w:t>
      </w:r>
      <w:r>
        <w:rPr>
          <w:b/>
        </w:rPr>
        <w:t>Implementation of Ethical Guidelines:</w:t>
      </w:r>
      <w:r>
        <w:t xml:space="preserve"> Clear guidelines tailored for the energy sector can aid in making ethical choices the norm.</w:t>
      </w:r>
    </w:p>
    <w:p>
      <w:pPr>
        <w:pStyle w:val="Heading3"/>
      </w:pPr>
      <w:r>
        <w:t>2. Role of Leadership</w:t>
      </w:r>
    </w:p>
    <w:p>
      <w:r>
        <w:t>Leadership plays a crucial role in shaping organizational ethos. Leaders must embody ethical standards and be proactive in addressing ethical dilemmas. Here’s how leaders can cultivate an ethical environment:</w:t>
        <w:br/>
        <w:t xml:space="preserve">- </w:t>
      </w:r>
      <w:r>
        <w:rPr>
          <w:b/>
        </w:rPr>
        <w:t>Modeling Behavior:</w:t>
      </w:r>
      <w:r>
        <w:t xml:space="preserve"> Leadership should frequently demonstrate ethical decision-making and be transparent in their communications.</w:t>
        <w:br/>
        <w:t xml:space="preserve">- </w:t>
      </w:r>
      <w:r>
        <w:rPr>
          <w:b/>
        </w:rPr>
        <w:t>Encouraging Reporting:</w:t>
      </w:r>
      <w:r>
        <w:t xml:space="preserve"> Establishing safe channels for employees to report unethical practices without fear of reprisal promotes a culture of accountability.</w:t>
      </w:r>
    </w:p>
    <w:p>
      <w:pPr>
        <w:pStyle w:val="Heading3"/>
      </w:pPr>
      <w:r>
        <w:t>1. Scandal Analysis</w:t>
      </w:r>
    </w:p>
    <w:p>
      <w:r>
        <w:t>A pertinent example is the scandal involving the National Grid in 2015, where unreliable data regarding energy consumption led to public misinformation. The company, under scrutiny, faced backlash when it was revealed that manipulated data was presented to the public to justify rate hikes.</w:t>
      </w:r>
    </w:p>
    <w:p>
      <w:r>
        <w:t>The aftermath required the company to confront various stakeholders, including regulatory bodies, consumer advocacy groups, and the general public, ultimately resulting in:</w:t>
        <w:br/>
        <w:t>- The establishment of new data integrity protocols.</w:t>
        <w:br/>
        <w:t>- Enhanced communication strategies focusing on transparency.</w:t>
      </w:r>
    </w:p>
    <w:p>
      <w:pPr>
        <w:pStyle w:val="Heading3"/>
      </w:pPr>
      <w:r>
        <w:t>2. Rebuilding Trust Initiatives</w:t>
      </w:r>
    </w:p>
    <w:p>
      <w:r>
        <w:t>Following their data crisis, the National Grid implemented rigorous public relations campaigns alongside transparent reporting practices. Successful initiatives included:</w:t>
        <w:br/>
        <w:t>- Launching a transparency dashboard allowing users to access real-time data on consumption and energy rates.</w:t>
        <w:br/>
        <w:t>- Hosting community forums to rebuild trust and engage in direct conversations with their consumer base.</w:t>
      </w:r>
    </w:p>
    <w:p>
      <w:r>
        <w:t>These efforts demonstrated how ethical lapses can be addressed and rectified through commitment and transparency.</w:t>
      </w:r>
    </w:p>
    <w:p>
      <w:r>
        <w:t>Addressing ethical issues in data science applications remains crucial for the energy industry. As we advance, the proliferation of technology introduces both challenges and opportunities for ethical conduct in data practices. Keeping the dialogue open among PLN employees about data ethics will foster a culture of responsibility and trust. By learning from past mistakes and committing to high ethical standards, PLN can lead the way in ethical data practices, ensuring the continued integrity of the energy sector.</w:t>
      </w:r>
    </w:p>
    <w:p>
      <w:pPr>
        <w:pStyle w:val="Heading3"/>
      </w:pPr>
      <w:r>
        <w:t>Discussion Questions:</w:t>
      </w:r>
    </w:p>
    <w:p>
      <w:r>
        <w:t>These questions aim to stimulate thought and generate fruitful discussions that can lead to enhanced ethical practices within the organization.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